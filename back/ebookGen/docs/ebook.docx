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verTitleStyle"/>
      </w:pPr>
      <w:r>
        <w:t>The Multiverse of Your Potential</w:t>
      </w:r>
    </w:p>
    <w:p>
      <w:r>
        <w:br w:type="page"/>
      </w:r>
    </w:p>
    <w:p>
      <w:pPr>
        <w:pStyle w:val="TOCHeadingStyle"/>
      </w:pPr>
      <w:r>
        <w:t>description</w:t>
      </w:r>
    </w:p>
    <w:p>
      <w:pPr>
        <w:pStyle w:val="ContentStyle"/>
      </w:pPr>
      <w:r>
        <w:t>In the tumultuous journey of life, especially during the formative years of young adulthood, understanding and harnessing one's potential is pivotal. 'The Multiverse of Your Potential' is an engaging, insightful eBook designed specifically for young adults aged 18-24 who are on a quest to find their place in the vast cosmos of career, relationships, and self-identity. This book acts as a compass, guiding readers through the exploration of their intrinsic abilities, passions, and dreams. It intricately blends concepts from psychology, philosophy, and real-life success stories to illuminate the path toward self-realization and success. Each chapter is carefully crafted to explore different facets of potential, with practical advice and exercises that encourage introspection and action. 'The Multiverse of Your Potential' is more than just a book; it's a journey alongside the reader, offering a blend of inspiration, wisdom, and practical steps to unlock the boundless possibilities that lie within.</w:t>
      </w:r>
    </w:p>
    <w:p>
      <w:r>
        <w:br w:type="page"/>
      </w:r>
    </w:p>
    <w:p>
      <w:pPr>
        <w:pStyle w:val="TOCHeadingStyle"/>
      </w:pPr>
      <w:r>
        <w:t>Table of Contents</w:t>
      </w:r>
    </w:p>
    <w:p>
      <w:pPr>
        <w:pStyle w:val="TocChapterTitleStyle"/>
      </w:pPr>
      <w:r>
        <w:t>Chapter 1: Understanding Your Universe</w:t>
      </w:r>
    </w:p>
    <w:p>
      <w:pPr>
        <w:pStyle w:val="ContentStyle"/>
        <w:ind w:left="1134"/>
      </w:pPr>
      <w:r>
        <w:t xml:space="preserve">    1.1 The Psychology of Potential</w:t>
      </w:r>
    </w:p>
    <w:p>
      <w:pPr>
        <w:pStyle w:val="ContentStyle"/>
        <w:ind w:left="1134"/>
      </w:pPr>
      <w:r>
        <w:t xml:space="preserve">    1.2 Identifying Your Passions</w:t>
      </w:r>
    </w:p>
    <w:p>
      <w:pPr>
        <w:pStyle w:val="ContentStyle"/>
        <w:ind w:left="1134"/>
      </w:pPr>
      <w:r>
        <w:t xml:space="preserve">    1.3 The Power of Mindset</w:t>
      </w:r>
    </w:p>
    <w:p>
      <w:pPr>
        <w:pStyle w:val="TocChapterTitleStyle"/>
      </w:pPr>
      <w:r>
        <w:t>Chapter 2: Navigating Your Challenges</w:t>
      </w:r>
    </w:p>
    <w:p>
      <w:pPr>
        <w:pStyle w:val="ContentStyle"/>
        <w:ind w:left="1134"/>
      </w:pPr>
      <w:r>
        <w:t xml:space="preserve">    2.1 Overcoming Fear and Self-Doubt</w:t>
      </w:r>
    </w:p>
    <w:p>
      <w:pPr>
        <w:pStyle w:val="ContentStyle"/>
        <w:ind w:left="1134"/>
      </w:pPr>
      <w:r>
        <w:t xml:space="preserve">    2.2 Learning from Failure</w:t>
      </w:r>
    </w:p>
    <w:p>
      <w:pPr>
        <w:pStyle w:val="ContentStyle"/>
        <w:ind w:left="1134"/>
      </w:pPr>
      <w:r>
        <w:t xml:space="preserve">    2.3 The Art of Resilience</w:t>
      </w:r>
    </w:p>
    <w:p>
      <w:pPr>
        <w:pStyle w:val="TocChapterTitleStyle"/>
      </w:pPr>
      <w:r>
        <w:t>Chapter 3: Shaping Your Destiny</w:t>
      </w:r>
    </w:p>
    <w:p>
      <w:pPr>
        <w:pStyle w:val="ContentStyle"/>
        <w:ind w:left="1134"/>
      </w:pPr>
      <w:r>
        <w:t xml:space="preserve">    3.1 Setting Goals and Creating Pathways</w:t>
      </w:r>
    </w:p>
    <w:p>
      <w:pPr>
        <w:pStyle w:val="ContentStyle"/>
        <w:ind w:left="1134"/>
      </w:pPr>
      <w:r>
        <w:t xml:space="preserve">    3.2 Harnessing the Power of Habit</w:t>
      </w:r>
    </w:p>
    <w:p>
      <w:pPr>
        <w:pStyle w:val="ContentStyle"/>
        <w:ind w:left="1134"/>
      </w:pPr>
      <w:r>
        <w:t xml:space="preserve">    3.3 The Role of Mentors and Role Models</w:t>
      </w:r>
    </w:p>
    <w:p>
      <w:pPr>
        <w:pStyle w:val="TocChapterTitleStyle"/>
      </w:pPr>
      <w:r>
        <w:t>Chapter 4: Connecting with Others</w:t>
      </w:r>
    </w:p>
    <w:p>
      <w:pPr>
        <w:pStyle w:val="ContentStyle"/>
        <w:ind w:left="1134"/>
      </w:pPr>
      <w:r>
        <w:t xml:space="preserve">    4.1 Building Meaningful Relationships</w:t>
      </w:r>
    </w:p>
    <w:p>
      <w:pPr>
        <w:pStyle w:val="ContentStyle"/>
        <w:ind w:left="1134"/>
      </w:pPr>
      <w:r>
        <w:t xml:space="preserve">    4.2 Effective Communication Skills</w:t>
      </w:r>
    </w:p>
    <w:p>
      <w:pPr>
        <w:pStyle w:val="ContentStyle"/>
        <w:ind w:left="1134"/>
      </w:pPr>
      <w:r>
        <w:t xml:space="preserve">    4.3 Collaboration and Community</w:t>
      </w:r>
    </w:p>
    <w:p>
      <w:pPr>
        <w:pStyle w:val="TocChapterTitleStyle"/>
      </w:pPr>
      <w:r>
        <w:t>Chapter 5: Leaving Your Mark</w:t>
      </w:r>
    </w:p>
    <w:p>
      <w:pPr>
        <w:pStyle w:val="ContentStyle"/>
        <w:ind w:left="1134"/>
      </w:pPr>
      <w:r>
        <w:t xml:space="preserve">    5.1 Defining Your Legacy</w:t>
      </w:r>
    </w:p>
    <w:p>
      <w:pPr>
        <w:pStyle w:val="ContentStyle"/>
        <w:ind w:left="1134"/>
      </w:pPr>
      <w:r>
        <w:t xml:space="preserve">    5.2 Making an Impact</w:t>
      </w:r>
    </w:p>
    <w:p>
      <w:pPr>
        <w:pStyle w:val="ContentStyle"/>
        <w:ind w:left="1134"/>
      </w:pPr>
      <w:r>
        <w:t xml:space="preserve">    5.3 The Journey Ahead</w:t>
      </w:r>
    </w:p>
    <w:p>
      <w:r>
        <w:br w:type="page"/>
      </w:r>
    </w:p>
    <w:p>
      <w:pPr>
        <w:pStyle w:val="ChapterTitleStyle"/>
      </w:pPr>
      <w:r>
        <w:t>Chapter 1: Understanding Your Universe</w:t>
      </w:r>
      <w:r>
        <w:rPr>
          <w:b/>
        </w:rPr>
        <w:br/>
        <w:t>____________________</w:t>
      </w:r>
    </w:p>
    <w:p>
      <w:pPr>
        <w:pStyle w:val="SubchapterTitleStyle"/>
      </w:pPr>
      <w:r>
        <w:t>1.1 The Psychology of Potential</w:t>
      </w:r>
    </w:p>
    <w:p>
      <w:pPr>
        <w:pStyle w:val="ContentStyle"/>
      </w:pPr>
      <w:r>
        <w:t>As we venture into the intricate realm of human potential, we embark on a journey that unravels the mysteries of our minds and the boundless capabilities that reside within each of us. The psychology of potential delves into the very essence of what drives us to excel, to push beyond our perceived limits, and to strive for greatness.</w:t>
        <w:br/>
        <w:br/>
        <w:t>Statistics reveal a fascinating insight into the human psyche, showcasing the profound impact of mindset on our ability to tap into our full potential. Studies have shown that individuals who possess a growth mindset, believing in their capacity to learn and grow, are more likely to achieve success in various aspects of their lives. For example, research conducted by Stanford psychologist Carol Dweck found that students who embraced a growth mindset outperformed their peers who held a fixed mindset when faced with challenges.</w:t>
        <w:br/>
        <w:br/>
        <w:t>Real-world examples further illuminate the power of harnessing one's potential. Take the story of J.K. Rowling, whose journey from struggling single mother to bestselling author of the Harry Potter series exemplifies the transformative potential residing within each of us. Despite facing numerous rejections and setbacks, Rowling persevered with unwavering determination, ultimately realizing her full creative potential and captivating the hearts of millions worldwide.</w:t>
        <w:br/>
        <w:br/>
        <w:t>Understanding the psychology of potential not only empowers us to unlock our latent talents but also equips us with the tools to navigate life's uncertainties and challenges with resilience and optimism. It invites us to embrace a growth mindset, to cultivate a belief in our capacity for growth and adaptation, and to pursue our aspirations with unwavering dedication.</w:t>
        <w:br/>
        <w:br/>
        <w:t>As we delve deeper into the intricacies of the human mind and the vast expanse of human potential, we are reminded of the profound impact our beliefs and actions can have on shaping our realities. By embracing the psychology of potential, we embark on a transformative odyssey of self-discovery and actualization, harnessing the limitless possibilities that reside within each of us.</w:t>
      </w:r>
    </w:p>
    <w:p/>
    <w:p>
      <w:pPr>
        <w:pStyle w:val="SubchapterTitleStyle"/>
      </w:pPr>
      <w:r>
        <w:t>1.2 Identifying Your Passions</w:t>
      </w:r>
    </w:p>
    <w:p>
      <w:pPr>
        <w:pStyle w:val="ContentStyle"/>
      </w:pPr>
      <w:r>
        <w:t>Exploring the realms of possibility within our own interests is a journey that can lead to profound self-discovery and fulfillment. "Identifying Your Passions" is an essential step on this transformative path, a step that can unlock hidden potentials and unearth hidden treasures of the soul.</w:t>
        <w:br/>
        <w:br/>
        <w:t>As you embark on this introspective quest, consider the power of passion in shaping our lives. According to a survey conducted by the World Economic Forum, individuals who pursue their passions in a meaningful way are more likely to experience higher levels of satisfaction and success in their personal and professional lives. This statistic underscores the importance of aligning our pursuits with our deepest desires, as doing so can lead to a sense of purpose and accomplishment that transcends mere material gains.</w:t>
        <w:br/>
        <w:br/>
        <w:t>To illustrate this point, let me introduce you to Laura, a young woman who found her passion for environmental conservation early in life. Growing up in a bustling city, she was always drawn to the serene beauty of nature, feeling a deep connection to the world around her. Despite societal pressures to pursue a more conventional career path, Laura listened to her inner voice and followed her passion for protecting the environment.</w:t>
        <w:br/>
        <w:br/>
        <w:t>Through dedicated study and hands-on experience, Laura became a leading advocate for sustainable practices in her community. Her passion not only brought her personal fulfillment but also inspired others to join her cause, creating a ripple effect of positive change in the world. By identifying and nurturing her passion, Laura not only found purpose in her life but also made a meaningful impact on the world around her.</w:t>
        <w:br/>
        <w:br/>
        <w:t>As you reflect on Laura's story, consider your own interests and inclinations. What activities make your heart sing? What topics ignite a spark in your soul? By exploring these questions with sincerity and curiosity, you can uncover the seeds of your passions and set yourself on a path towards a more fulfilling and purposeful existence.</w:t>
        <w:br/>
        <w:br/>
        <w:t>Remember, the journey of self-discovery is a deeply personal and rewarding one. Embrace the process with an open heart and a curious mind, and soon you may find yourself on a path illuminated by the radiant light of your passions.</w:t>
      </w:r>
    </w:p>
    <w:p/>
    <w:p>
      <w:pPr>
        <w:pStyle w:val="SubchapterTitleStyle"/>
      </w:pPr>
      <w:r>
        <w:t>1.3 The Power of Mindset</w:t>
      </w:r>
    </w:p>
    <w:p>
      <w:pPr>
        <w:pStyle w:val="ContentStyle"/>
      </w:pPr>
      <w:r>
        <w:t>In the realm of human potential, the concept of mindset reigns supreme. Our mindset, the way we perceive and frame the world around us, holds immense power over our actions, decisions, and ultimately, our destinies. Research has shown that the mindset we adopt significantly influences our success and well-being. Consider these compelling statistics: studies have found that individuals with a growth mindset, the belief that abilities can be developed through dedication and hard work, are more likely to achieve their goals and overcome challenges compared to those with a fixed mindset, who believe that abilities are innate and unchangeable.</w:t>
        <w:br/>
        <w:br/>
        <w:t>One real-world example that vividly illustrates the power of mindset is the story of J.K. Rowling, the acclaimed author of the Harry Potter series. Before becoming one of the best-selling authors in history, Rowling faced numerous setbacks and rejections. However, it was her unwavering belief in her abilities and her determination to succeed that propelled her forward. Despite facing adversity, Rowling maintained a growth mindset, viewing challenges as opportunities for growth and learning. This resilient mindset ultimately led her to literary stardom, showcasing the transformative impact of cultivating a positive and tenacious outlook.</w:t>
        <w:br/>
        <w:br/>
        <w:t>Moreover, in the field of education, the impact of mindset has been extensively studied. Students who embrace a growth mindset exhibit higher levels of motivation, resilience, and academic achievement compared to their peers with a fixed mindset. By fostering a culture of growth mindset in the classroom, educators can empower students to embrace challenges, persist in the face of setbacks, and ultimately reach their full potential.</w:t>
        <w:br/>
        <w:br/>
        <w:t>The power of mindset extends beyond individual achievement to broader societal implications. In the workplace, employees with a growth mindset are more adaptable, innovative, and collaborative, contributing to a culture of continuous improvement and success. By cultivating a growth mindset within organizations, leaders can harness the collective potential of their teams, driving creativity and productivity to new heights.</w:t>
        <w:br/>
        <w:br/>
        <w:t>In essence, mindset serves as the cornerstone of personal and professional development, shaping our attitudes, behaviors, and outcomes. By recognizing the profound influence of mindset and actively cultivating a positive and resilient outlook, we can unlock our full potential, surmount challenges, and embark on a journey of growth and transformation. Embracing a growth mindset is not just a mindset shift; it is a paradigm shift towards limitless possibilities and boundless opportunities for success and fulfillment.</w:t>
      </w:r>
    </w:p>
    <w:p/>
    <w:p>
      <w:r>
        <w:br w:type="page"/>
      </w:r>
    </w:p>
    <w:p>
      <w:pPr>
        <w:pStyle w:val="ChapterTitleStyle"/>
      </w:pPr>
      <w:r>
        <w:t>Chapter 2: Navigating Your Challenges</w:t>
      </w:r>
      <w:r>
        <w:rPr>
          <w:b/>
        </w:rPr>
        <w:br/>
        <w:t>____________________</w:t>
      </w:r>
    </w:p>
    <w:p>
      <w:pPr>
        <w:pStyle w:val="SubchapterTitleStyle"/>
      </w:pPr>
      <w:r>
        <w:t>2.1 Overcoming Fear and Self-Doubt</w:t>
      </w:r>
    </w:p>
    <w:p>
      <w:pPr>
        <w:pStyle w:val="ContentStyle"/>
      </w:pPr>
      <w:r>
        <w:t>In the wondrous journey of life, there often comes a time when the crushing weight of fear and self-doubt casts a dark shadow over our aspirations and dreams. These formidable foes, though intangible, wield a mighty power, capable of paralyzing even the most resilient souls. But fear not, dear reader, for within you lies the strength to conquer these inner demons and emerge stronger, more resolute, and ready to conquer the world.</w:t>
        <w:br/>
        <w:br/>
        <w:t>Statistics reveal that nearly 85% of individuals grapple with feelings of self-doubt at some point in their lives, while a staggering 90% have experienced fear in varying degrees. These numbers may seem daunting, but they serve as a reminder that you are not alone in this struggle. As we delve deeper into the realm of overcoming fear and self-doubt, let us illuminate the path with stories of resilience and triumph.</w:t>
        <w:br/>
        <w:br/>
        <w:t>Picture a young artist, Sophia, whose passion for painting knows no bounds. Despite her undeniable talent, self-doubt crept insidiously into her mind, whispering that her art was not worthy of recognition. With each brushstroke, she battled the voices of insecurity, until one day, she decided to showcase her work at a local gallery. The response was overwhelming – her paintings resonated with the viewers, evoking powerful emotions and sparking a newfound belief in her abilities.</w:t>
        <w:br/>
        <w:br/>
        <w:t>The tale of David, a budding entrepreneur, offers another perspective on overcoming fear. Faced with the daunting task of launching his own business, he was plagued by the fear of failure. Yet, armed with determination and a solid plan, he took the leap of faith. Despite setbacks and obstacles along the way, David persisted, drawing strength from his unwavering belief in his vision. Today, his company stands as a testament to his courage and resilience.</w:t>
        <w:br/>
        <w:br/>
        <w:t>These stories serve as reminders that fear and self-doubt are not insurmountable barriers but mere stepping stones on the path to personal growth. By acknowledging your fears and insecurities, you pave the way for transformation and empowerment. Embrace vulnerability as a catalyst for change, and trust in your abilities to navigate the stormy seas of uncertainty.</w:t>
        <w:br/>
        <w:br/>
        <w:t>Remember, dear reader, that within you lies a wellspring of courage and resilience waiting to be unleashed. Embrace the journey of self-discovery, confront your fears with unwavering resolve, and watch as the shackles of self-doubt fall away, revealing the boundless potential that resides within you. As you walk this path illuminated by your inner light, may you emerge victorious, a beacon of inspiration for others facing similar struggles.</w:t>
      </w:r>
    </w:p>
    <w:p/>
    <w:p>
      <w:pPr>
        <w:pStyle w:val="SubchapterTitleStyle"/>
      </w:pPr>
      <w:r>
        <w:t>2.2 Learning from Failure</w:t>
      </w:r>
    </w:p>
    <w:p>
      <w:pPr>
        <w:pStyle w:val="ContentStyle"/>
      </w:pPr>
      <w:r>
        <w:t>Learning from Failure</w:t>
        <w:br/>
        <w:br/>
        <w:t>Failure is often seen as a daunting and discouraging experience, but in reality, it can be a powerful teacher that propels us towards growth and success. According to a study conducted by Harvard Business School, 75% of venture-backed startups fail, highlighting the reality that setbacks are a common part of any journey towards achievement. However, the key lies in how we choose to respond to these setbacks.</w:t>
        <w:br/>
        <w:br/>
        <w:t>One real-world example that beautifully demonstrates the concept of learning from failure is the story of Thomas Edison and his invention of the light bulb. Edison famously said, "I have not failed. I've just found 10,000 ways that won't work." Despite facing numerous failures and setbacks, he persisted with unwavering determination until he finally succeeded in creating a commercially viable light bulb. His resilience in the face of failure serves as an inspiring reminder that setbacks are not roadblocks but stepping stones towards success.</w:t>
        <w:br/>
        <w:br/>
        <w:t>In the realm of sports, Michael Jordan, widely regarded as one of the greatest basketball players of all time, is another poignant example of learning from failure. Jordan famously missed over 9,000 shots and lost almost 300 games throughout his career. However, he emphasized that each failure brought him one step closer to success, famously stating, "I can accept failure, everyone fails at something. But I can't accept not trying." Jordan's perseverance and ability to extract valuable lessons from defeat played a pivotal role in his legendary success on the basketball court.</w:t>
        <w:br/>
        <w:br/>
        <w:t>These stories highlight the importance of adopting a growth mindset when facing failure. Instead of viewing setbacks as insurmountable obstacles, we should embrace them as opportunities for learning and improvement. Each failure is a chance to gain valuable insights, refine our strategies, and ultimately move closer to our goals.</w:t>
        <w:br/>
        <w:br/>
        <w:t>By learning from failure, we not only enhance our resilience and perseverance but also cultivate a deeper understanding of ourselves and the world around us. It is through these challenging experiences that we truly grow and evolve, shaping us into stronger, more resilient individuals capable of overcoming any obstacle that comes our way.</w:t>
        <w:br/>
        <w:br/>
        <w:t>In conclusion, failure should not be feared but rather embraced as a necessary and invaluable part of the journey towards success. By approaching setbacks with a positive and open mindset, we can harness their transformative power and emerge stronger, wiser, and more determined than ever before. Remember, it is not the failures themselves that define us, but how we choose to learn and grow from them that ultimately shapes our path to greatness.</w:t>
      </w:r>
    </w:p>
    <w:p/>
    <w:p>
      <w:pPr>
        <w:pStyle w:val="SubchapterTitleStyle"/>
      </w:pPr>
      <w:r>
        <w:t>2.3 The Art of Resilience</w:t>
      </w:r>
    </w:p>
    <w:p>
      <w:pPr>
        <w:pStyle w:val="ContentStyle"/>
      </w:pPr>
      <w:r>
        <w:t>In the intricate tapestry of life, one of the most enduring threads is the art of resilience. Resilience, like a sturdy ship navigating turbulent seas, is the ability to bounce back from adversity, to rise stronger from the ashes of defeat. It is a skill honed through life's trials and tribulations, a quality that separates those who crumble under pressure from those who soar above it.</w:t>
        <w:br/>
        <w:br/>
        <w:t>Statistically speaking, studies have shown that resilience plays a vital role in shaping our life outcomes. Research by the American Psychological Association has revealed that resilient individuals tend to have lower rates of depression and anxiety, higher levels of well-being, and better overall physical health. These findings underscore the profound impact that resilience can have on our holistic well-being.</w:t>
        <w:br/>
        <w:br/>
        <w:t>Let's take a moment to delve into the real-world examples that illuminate the art of resilience in action. Consider the remarkable story of Malala Yousafzai, the Pakistani activist who defied the Taliban's oppressive regime to advocate for girls' education. Despite facing grave danger and a near-fatal attack, Malala's unwavering resilience and courage not only propelled her to recover but also to continue her mission on a global scale, becoming the youngest-ever Nobel Prize laureate.</w:t>
        <w:br/>
        <w:br/>
        <w:t>Closer to home, we find the inspiring tale of Nelson Mandela, who endured 27 years of imprisonment under South Africa's apartheid regime. Mandela's resilience in the face of immense adversity, his unwavering commitment to justice and equality, ultimately culminated in a peaceful transition to democracy and his election as the country's first black president.</w:t>
        <w:br/>
        <w:br/>
        <w:t>These stories of resilience serve as beacons of hope, reminding us of the human capacity to triumph over adversity, to find strength in the face of hardship. They teach us that resilience is not just about bouncing back; it's about harnessing our inner resources, cultivating a mindset of perseverance and growth, and emerging from challenges transformed, not diminished.</w:t>
        <w:br/>
        <w:br/>
        <w:t>As we navigate the unpredictable waters of life, let us remember that the art of resilience is a skill that can be nurtured and cultivated. By embracing setbacks as opportunities for growth, by finding strength in our vulnerabilities, we can forge a path of resilience that not only sustains us but also propels us towards our fullest potential.</w:t>
        <w:br/>
        <w:br/>
        <w:t>May we draw inspiration from the stories of resilience that surround us, weaving their wisdom into the fabric of our own journeys. For in the art of resilience lies the power to weather life's storms, to emerge stronger, wiser, and more compassionate than before.</w:t>
      </w:r>
    </w:p>
    <w:p/>
    <w:p>
      <w:r>
        <w:br w:type="page"/>
      </w:r>
    </w:p>
    <w:p>
      <w:pPr>
        <w:pStyle w:val="ChapterTitleStyle"/>
      </w:pPr>
      <w:r>
        <w:t>Chapter 3: Shaping Your Destiny</w:t>
      </w:r>
      <w:r>
        <w:rPr>
          <w:b/>
        </w:rPr>
        <w:br/>
        <w:t>____________________</w:t>
      </w:r>
    </w:p>
    <w:p>
      <w:pPr>
        <w:pStyle w:val="SubchapterTitleStyle"/>
      </w:pPr>
      <w:r>
        <w:t>3.1 Setting Goals and Creating Pathways</w:t>
      </w:r>
    </w:p>
    <w:p>
      <w:pPr>
        <w:pStyle w:val="ContentStyle"/>
      </w:pPr>
      <w:r>
        <w:t>Setting goals and creating pathways is a crucial step in navigating the journey towards success. By clearly defining our objectives and charting a course of action, we set ourselves up for achievement and fulfillment. According to a study by Harvard Business School, individuals who set specific, challenging goals are 10 times more likely to achieve them compared to those who have vague goals or no goals at all.</w:t>
        <w:br/>
        <w:br/>
        <w:t>Consider the story of Maya, a young aspiring artist with a passion for painting. Maya dreams of showcasing her artwork in galleries around the world but feels overwhelmed by the magnitude of her ambition. Through guidance from a mentor, Maya learns the importance of setting SMART goals – Specific, Measurable, Achievable, Relevant, and Time-bound.</w:t>
        <w:br/>
        <w:br/>
        <w:t>With this newfound clarity, Maya sets a goal to complete a series of 10 paintings within the next six months, each exploring a different theme close to her heart. By breaking down her ultimate dream into smaller, actionable steps, Maya is able to track her progress and stay motivated along the way. This strategic approach not only propels Maya towards her long-term vision but also instills a sense of purpose and direction in her artistic pursuits.</w:t>
        <w:br/>
        <w:br/>
        <w:t>Creating pathways involves more than just setting goals – it also entails identifying the necessary steps to reach those goals. In the world of business, this concept is exemplified by the strategy of companies like Amazon. Starting as an online bookstore, Amazon's founder, Jeff Bezos, had a grand vision of becoming the "everything store." Through meticulous planning and strategic decision-making, Amazon diversified its offerings, expanded globally, and revolutionized the retail industry.</w:t>
        <w:br/>
        <w:br/>
        <w:t>Similarly, in personal development, creating pathways means aligning our actions with our aspirations. Whether aiming for career advancement, financial stability, or personal growth, mapping out the steps required to achieve our goals is essential. By carving out a clear trajectory and staying adaptable to inevitable challenges, we enhance our chances of success and fulfillment.</w:t>
        <w:br/>
        <w:br/>
        <w:t>In conclusion, setting goals and creating pathways is not just a theoretical exercise – it is a practical and proven method for turning our dreams into reality. Through intentionality, perseverance, and strategic planning, we can navigate the complexities of life with purpose and determination. By embodying the spirit of goal-setting and pathway creation, we open doors to a future filled with achievement and fulfillment.</w:t>
      </w:r>
    </w:p>
    <w:p/>
    <w:p>
      <w:pPr>
        <w:pStyle w:val="SubchapterTitleStyle"/>
      </w:pPr>
      <w:r>
        <w:t>3.2 Harnessing the Power of Habit</w:t>
      </w:r>
    </w:p>
    <w:p>
      <w:pPr>
        <w:pStyle w:val="ContentStyle"/>
      </w:pPr>
      <w:r>
        <w:t>In the intricate web of our daily lives, habit weaves a delicate yet powerful thread that guides our actions, shapes our routines, and ultimately molds our destinies. From the seemingly mundane act of making the bed each morning to the intricate dance of our professional rituals, habits dictate much of what we do without us even realizing it. But what is the essence of habit, and how can we harness its formidable force to steer our lives towards success and fulfillment?</w:t>
        <w:br/>
        <w:br/>
        <w:t>Statistics reveal that a staggering 40% of our daily actions are not decisions but habits, according to a study by Duke University. This astounding figure underscores the profound influence habits have on our lives, often operating beneath the surface of conscious awareness. Take, for instance, the simple habit of checking our smartphones incessantly. Research shows that the average person spends over four hours a day on their phone, with much of this time dedicated to habit-driven behaviors like scrolling through social media or checking notifications. These habits, though seemingly harmless, can have a significant impact on our productivity, mental well-being, and even relationships.</w:t>
        <w:br/>
        <w:br/>
        <w:t>To understand the power of habit, let us journey into the fascinating world of Charles Duhigg, acclaimed author of "The Power of Habit." In his groundbreaking work, Duhigg delves into the intricate mechanics of habit formation, exploring how habits are constructed, deconstructed, and reconstructed within the complex architecture of our brains. Through riveting real-world examples, such as the transformation of Starbucks from a local coffee shop into a global empire through the strategic manipulation of customer habits, Duhigg illuminates the profound implications of habit on individual lives and societal structures.</w:t>
        <w:br/>
        <w:br/>
        <w:t>Imagine a world where you effortlessly glide through your day, your actions aligned with your deepest desires and aspirations. By understanding the anatomy of habit - the cue, routine, and reward loop - we gain insight into how habits are formed and, more importantly, how they can be reshaped to serve our highest goals. Whether it's cultivating the habit of daily writing to nurture your creative spark or adopting the habit of mindfulness to cultivate inner peace, the power of habit lies in its ability to mold us into the best versions of ourselves.</w:t>
        <w:br/>
        <w:br/>
        <w:t>As we navigate the labyrinth of our habits, let us remember that change is not a distant dream but a tangible reality within our grasp. By harnessing the power of habit, we unlock the key to self-transformation, paving the way for a future imbued with purpose, passion, and endless possibilities. Embrace the journey of habit formation with open arms, for within its subtle whispers lies the promise of a life well-lived and a destiny fully realized.</w:t>
      </w:r>
    </w:p>
    <w:p/>
    <w:p>
      <w:pPr>
        <w:pStyle w:val="SubchapterTitleStyle"/>
      </w:pPr>
      <w:r>
        <w:t>3.3 The Role of Mentors and Role Models</w:t>
      </w:r>
    </w:p>
    <w:p>
      <w:pPr>
        <w:pStyle w:val="ContentStyle"/>
      </w:pPr>
      <w:r>
        <w:t>In the grand tapestry of life, mentors and role models take on roles akin to guiding lights in the dark, illuminating paths to success and self-discovery. These guiding stars play a pivotal role in shaping our journeys, providing wisdom, support, and inspiration along the way. Statistics reveal the profound impact mentors and role models have on individuals: a study by the National Mentoring Partnership showed that young adults who had a mentor are 130% more likely to hold leadership positions. These figures underscore the transformative influence of mentorship and role modeling in personal and professional development.</w:t>
        <w:br/>
        <w:br/>
        <w:t>Allow me to introduce you to Sarah, a young aspiring artist navigating the labyrinthine world of creativity. Sarah's passion for painting burned bright, but she often found herself lost in self-doubt and uncertainty. Enter Maya, a seasoned painter with a gallery of awe-inspiring masterpieces. Maya took Sarah under her wing, offering guidance, encouragement, and a steady hand to navigate the turbulent waters of artistic expression. With Maya's support, Sarah blossomed into a confident artist, her strokes imbued with newfound vigor and purpose.</w:t>
        <w:br/>
        <w:br/>
        <w:t>In a parallel universe, we meet David, a budding scientist grappling with complex equations and elusive theories. Feeling adrift in a sea of academic challenges, David found solace in the teachings of Dr. Patel, a revered physicist with a trailblazing career. Dr. Patel's passion for knowledge ignited a spark within David, propelling him to new heights of scientific inquiry. Under Dr. Patel's tutelage, David's once-faltering confidence soared, his experiments yielding groundbreaking results that reverberated across the scientific community.</w:t>
        <w:br/>
        <w:br/>
        <w:t>These narratives encapsulate the transformative power of mentors and role models in shaping our destinies. Whether in the realm of arts, sciences, or any other field, the guidance of a mentor can be the catalyst that propels us towards greatness. By providing a nurturing environment for growth, mentors and role models equip us with the tools to navigate life's challenges and seize opportunities with courage and conviction.</w:t>
        <w:br/>
        <w:br/>
        <w:t>As you embark on your own quest for knowledge and self-discovery, remember the profound impact mentors and role models can have on your journey. Seek out those luminaries who can light the way, imparting wisdom and inspiration that will guide you towards a future filled with promise and possibility. Embrace the power of mentorship, for in the hands of a skilled guide, your potential knows no bounds.</w:t>
      </w:r>
    </w:p>
    <w:p/>
    <w:p>
      <w:r>
        <w:br w:type="page"/>
      </w:r>
    </w:p>
    <w:p>
      <w:pPr>
        <w:pStyle w:val="ChapterTitleStyle"/>
      </w:pPr>
      <w:r>
        <w:t>Chapter 4: Connecting with Others</w:t>
      </w:r>
      <w:r>
        <w:rPr>
          <w:b/>
        </w:rPr>
        <w:br/>
        <w:t>____________________</w:t>
      </w:r>
    </w:p>
    <w:p>
      <w:pPr>
        <w:pStyle w:val="SubchapterTitleStyle"/>
      </w:pPr>
      <w:r>
        <w:t>4.1 Building Meaningful Relationships</w:t>
      </w:r>
    </w:p>
    <w:p>
      <w:pPr>
        <w:pStyle w:val="ContentStyle"/>
      </w:pPr>
      <w:r>
        <w:t>Building meaningful relationships is a fundamental aspect of human existence, enriching our lives in countless ways. Research shows that strong social connections are linked to better mental health, increased longevity, and overall well-being. In fact, a study conducted by the Harvard T.H. Chan School of Public Health found that having solid relationships can lower the risk of premature death by 50%.</w:t>
        <w:br/>
        <w:br/>
        <w:t>Let's delve into the power of meaningful relationships through the lens of a real-world example. Consider the story of Maya, a young college student who found herself struggling to balance academics, extracurricular activities, and personal life. Feeling overwhelmed and disconnected, Maya decided to reach out to her roommate, Sarah, who she had always admired for her ability to juggle multiple responsibilities effortlessly.</w:t>
        <w:br/>
        <w:br/>
        <w:t>As Maya opened up about her challenges, Sarah listened attentively, providing a supportive ear and offering practical advice. Over time, their casual conversations evolved into deep discussions about their dreams, fears, and aspirations. Through this connection, Maya not only found solace in sharing her burdens but also gained a newfound sense of belonging and purpose.</w:t>
        <w:br/>
        <w:br/>
        <w:t>The bond between Maya and Sarah illustrates the transformative power of authentic relationships. By nurturing a genuine connection based on empathy, trust, and mutual respect, they both experienced personal growth and emotional fulfillment. Their story exemplifies how investing time and effort in building meaningful relationships can have a profound impact on our lives.</w:t>
        <w:br/>
        <w:br/>
        <w:t>It's essential to recognize that cultivating such relationships requires effort and intentionality. Whether it's scheduling regular check-ins with a friend, actively listening to a partner's concerns, or participating in group activities that foster collaboration, every interaction holds the potential to deepen our connections with others.</w:t>
        <w:br/>
        <w:br/>
        <w:t>In a world where technological advancements often blur the lines of authentic communication, prioritizing face-to-face interactions and investing in emotional connections can pave the way for a more fulfilling and enriched life. As Maya and Sarah discovered, the bonds we forge with others not only shape our present experiences but also lay the foundation for a brighter, more interconnected future. By embracing the power of meaningful relationships, we can create a tapestry of shared moments that celebrate the beauty of human connection in all its complexity and wonder.</w:t>
      </w:r>
    </w:p>
    <w:p/>
    <w:p>
      <w:pPr>
        <w:pStyle w:val="SubchapterTitleStyle"/>
      </w:pPr>
      <w:r>
        <w:t>4.2 Effective Communication Skills</w:t>
      </w:r>
    </w:p>
    <w:p>
      <w:pPr>
        <w:pStyle w:val="ContentStyle"/>
      </w:pPr>
      <w:r>
        <w:t xml:space="preserve">Effective communication skills are like a key that opens countless doors in life. Whether you're crafting a persuasive argument, engaging in a heartfelt conversation, or presenting your ideas to a group, the ability to communicate effectively is crucial. </w:t>
        <w:br/>
        <w:br/>
        <w:t xml:space="preserve">In fact, according to a study by LinkedIn, communication topped the list of the most sought-after soft skills by employers. This statistic highlights the importance of being able to convey thoughts and ideas clearly and concisely in today's competitive job market. </w:t>
        <w:br/>
        <w:br/>
        <w:t xml:space="preserve">Consider the story of Lisa, a young professional in her mid-twenties who excelled in her technical skills but struggled to communicate effectively with her colleagues. Despite her impressive knowledge and expertise, she found it challenging to articulate her ideas in meetings and presentations. Recognizing the impact this was having on her career progression, Lisa decided to work on improving her communication skills. </w:t>
        <w:br/>
        <w:br/>
        <w:t>Through practice and dedication, Lisa honed her ability to express herself with confidence and clarity. She learned to actively listen, ask thoughtful questions, and tailor her message to her audience. As a result, she not only became a more effective communicator but also gained the respect and admiration of her peers and superiors. Lisa's story is a testament to the transformative power of honing one's communication skills.</w:t>
        <w:br/>
        <w:br/>
        <w:t>Effective communication is not just about speaking; it's also about listening attentively. By actively listening to others, we show respect and empathy, fostering stronger connections and deeper understanding. This skill is essential in all aspects of life, from personal relationships to professional settings.</w:t>
        <w:br/>
        <w:br/>
        <w:t>Furthermore, clear and concise communication can prevent misunderstandings and conflicts. According to a survey conducted by the Project Management Institute, ineffective communication was cited as the primary reason for project failure in 56% of cases. This underscores the critical role that communication plays in the success of any endeavor.</w:t>
        <w:br/>
        <w:br/>
        <w:t>In conclusion, developing effective communication skills is a lifelong journey that yields immense benefits. Whether in the workplace, social interactions, or personal relationships, the ability to express oneself clearly and listen attentively is a fundamental pillar of success. By investing time and effort into honing these skills, individuals like Lisa can enhance their personal and professional lives, opening up a world of opportunities and possibilities.</w:t>
      </w:r>
    </w:p>
    <w:p/>
    <w:p>
      <w:pPr>
        <w:pStyle w:val="SubchapterTitleStyle"/>
      </w:pPr>
      <w:r>
        <w:t>4.3 Collaboration and Community</w:t>
      </w:r>
    </w:p>
    <w:p>
      <w:pPr>
        <w:pStyle w:val="ContentStyle"/>
      </w:pPr>
      <w:r>
        <w:t>Collaboration and community lie at the heart of human progress. When individuals come together, sharing knowledge, resources, and insights, remarkable things happen. Take, for instance, the fascinating story of the Human Genome Project, a landmark scientific endeavor that illustrates the power of collaboration on a global scale.</w:t>
        <w:br/>
        <w:br/>
        <w:t>In the 1990s, scientists from 18 countries embarked on a mission to map all the genes in the human genome. This monumental project required expertise spanning genetics, biology, computer science, and various other disciplines. By pooling their knowledge and resources, these researchers were able to sequence the entire human genome, unlocking a treasure trove of information with profound implications for medicine, biology, and beyond. This collaborative effort not only expanded our understanding of human genetics but also paved the way for personalized medicine and targeted treatments for genetic disorders.</w:t>
        <w:br/>
        <w:br/>
        <w:t>Statistics further underscore the significance of collaboration in driving innovation and progress. According to a study by the National Bureau of Economic Research, research collaborations result in higher-quality publications and increased citation impact. In fact, researchers who collaborate widely tend to produce papers that are cited more frequently, indicating the broader impact of their work within the scientific community.</w:t>
        <w:br/>
        <w:br/>
        <w:t>Beyond the realm of science, collaboration and community play a vital role in the arts as well. Consider the legendary partnership between composer Ludwig van Beethoven and violinist Franz Clement. In 1806, Clement commissioned Beethoven to write a violin concerto for a concert he was organizing. The result was the exquisite Violin Concerto in D major, now regarded as one of the greatest works in the violin repertoire. This collaboration between a visionary composer and a virtuoso performer not only produced a masterpiece beloved by audiences worldwide but also showcased the transformative power of creative partnership.</w:t>
        <w:br/>
        <w:br/>
        <w:t>In today's interconnected world, collaboration and community are more vital than ever. Whether in science, art, business, or any other field, harnessing the collective expertise and diverse perspectives of a community can lead to groundbreaking discoveries, innovative solutions, and enduring creations. By coming together, sharing our knowledge, and supporting one another, we can catalyze progress, inspire creativity, and shape a brighter future for all.</w:t>
        <w:br/>
        <w:br/>
        <w:t>In the tapestry of human endeavor, collaboration and community are the threads that weave together progress and innovation. Let us embrace the power of working together, for in unity lies the potential to achieve greatness beyond our individual reach.</w:t>
      </w:r>
    </w:p>
    <w:p/>
    <w:p>
      <w:r>
        <w:br w:type="page"/>
      </w:r>
    </w:p>
    <w:p>
      <w:pPr>
        <w:pStyle w:val="ChapterTitleStyle"/>
      </w:pPr>
      <w:r>
        <w:t>Chapter 5: Leaving Your Mark</w:t>
      </w:r>
      <w:r>
        <w:rPr>
          <w:b/>
        </w:rPr>
        <w:br/>
        <w:t>____________________</w:t>
      </w:r>
    </w:p>
    <w:p>
      <w:pPr>
        <w:pStyle w:val="SubchapterTitleStyle"/>
      </w:pPr>
      <w:r>
        <w:t>5.1 Defining Your Legacy</w:t>
      </w:r>
    </w:p>
    <w:p>
      <w:pPr>
        <w:pStyle w:val="ContentStyle"/>
      </w:pPr>
      <w:r>
        <w:t>As an author and editor, you bear the unique power to shape your legacy through your words. Your works have the potential to transcend time, leaving a lasting impact on readers for generations to come. Crafting your legacy involves more than just writing; it requires deliberate intention, thoughtful consideration, and a deep understanding of your audience.</w:t>
        <w:br/>
        <w:br/>
        <w:t>Statistics show that the influence of literature on society is profound. According to a survey by the Pew Research Center, reading books remains a popular pastime, with 73% of Americans reporting that they have read a book in the past year. This demonstrates the enduring relevance of literature in today's digital age.</w:t>
        <w:br/>
        <w:br/>
        <w:t>Take, for example, the renowned author Maya Angelou. Through her powerful memoirs and poetry, she not only captured the hearts of readers but also sparked social change. Her words resonated with people from all walks of life, inspiring them to confront injustice and strive for a better world. Angelou's legacy serves as a testament to the transformative power of literature in evoking empathy, understanding, and action.</w:t>
        <w:br/>
        <w:br/>
        <w:t>In defining your legacy as a writer, consider the themes that resonate most deeply with you. Are you drawn to exploring the complexities of human relationships, delving into the mysteries of the universe, or shedding light on pressing social issues? By honing in on your unique voice and perspective, you can create works that not only entertain but also inspire, provoke thought, and provoke change.</w:t>
        <w:br/>
        <w:br/>
        <w:t>Your legacy as a writer is not just about the stories you tell but also about the impact you have on the world around you. Whether you aim to challenge societal norms, ignite imagination, or offer solace in turbulent times, your words have the power to shape minds, hearts, and souls. Embrace this responsibility with humility, passion, and a commitment to truth, for it is through your writing that you will leave a lasting imprint on the tapestry of human experience.</w:t>
      </w:r>
    </w:p>
    <w:p/>
    <w:p>
      <w:pPr>
        <w:pStyle w:val="SubchapterTitleStyle"/>
      </w:pPr>
      <w:r>
        <w:t>5.2 Making an Impact</w:t>
      </w:r>
    </w:p>
    <w:p>
      <w:pPr>
        <w:pStyle w:val="ContentStyle"/>
      </w:pPr>
      <w:r>
        <w:t>Making an impact through your work is a powerful way to leave a lasting legacy and effect change in the world around you. As a celebrated author and editor with a rich background in diverse fields, you have the unique opportunity to shape minds, spark conversations, and inspire action through your writing.</w:t>
        <w:br/>
        <w:br/>
        <w:t>Let's dive into some statistics that highlight the importance of making an impact through literature. Did you know that books have the power to influence societal norms and perspectives? Studies have shown that reading literary fiction can increase empathy and improve understanding of different cultures and viewpoints. By crafting compelling narratives that tackle important social issues, you have the chance to broaden readers' horizons and foster a sense of empathy and understanding in your audience.</w:t>
        <w:br/>
        <w:br/>
        <w:t>Real-world examples abound of authors whose works have made a significant impact on society. Take, for instance, Harper Lee's timeless classic "To Kill a Mockingbird," a novel that bravely tackles themes of racism and injustice in the American South. Through her poignant storytelling, Lee shed light on the deep-seated prejudices that plagued society and inspired readers to confront their own biases. The impact of her work continues to be felt today, as readers of all ages grapple with the important messages woven throughout the narrative.</w:t>
        <w:br/>
        <w:br/>
        <w:t>Similarly, Arundhati Roy's "The God of Small Things" delves into issues of caste, politics, and social hierarchy in India. By intertwining personal narratives with larger social critiques, Roy's novel sparked vital conversations about power dynamics and discrimination within Indian society. Her work serves as a powerful reminder of the transformative potential of literature to shine a light on untold stories and effect meaningful change.</w:t>
        <w:br/>
        <w:br/>
        <w:t>As a writer renowned for your ability to enlighten and entertain, you have the opportunity to follow in the footsteps of these impactful authors and make a difference through your words. By weaving together your multidisciplinary knowledge into compelling narratives, you can engage readers on a deeper level and inspire them to see the world from new perspectives.</w:t>
        <w:br/>
        <w:br/>
        <w:t>In the dynamic landscape of literature, your voice has the power to resonate far beyond the pages of your book, shaping conversations and challenging societal norms. Embrace the opportunity to make an impact through your work, using your platform to provoke thought, incite change, and leave a lasting impression on those who encounter your words.</w:t>
      </w:r>
    </w:p>
    <w:p/>
    <w:p>
      <w:pPr>
        <w:pStyle w:val="SubchapterTitleStyle"/>
      </w:pPr>
      <w:r>
        <w:t>5.3 The Journey Ahead</w:t>
      </w:r>
    </w:p>
    <w:p>
      <w:pPr>
        <w:pStyle w:val="ContentStyle"/>
      </w:pPr>
      <w:r>
        <w:t>A journey lies ahead, a path waiting to be explored and cherished. As we venture forward into the vast expanse of knowledge and discovery, let us arm ourselves with the tools of curiosity and a thirst for understanding. The world around us is teeming with wonders, each waiting to be unraveled and embraced.</w:t>
        <w:br/>
        <w:br/>
        <w:t>Statistics paint a vivid picture of the landscape we are about to traverse. Did you know that in the realm of science, over 2.5 million scholarly articles are published each year, showcasing the relentless pursuit of human knowledge? This sheer volume illustrates the boundless potential for exploration and learning that awaits us. Real-world examples further illuminate this point – from the groundbreaking discoveries in medicine that save lives, to the technological innovations that shape our daily interactions, the impact of interdisciplinary knowledge is undeniable.</w:t>
        <w:br/>
        <w:br/>
        <w:t>Take, for instance, the field of artificial intelligence, where computer science converges with psychology and neuroscience. Through this fusion of disciplines, we witness the birth of intelligent systems capable of revolutionizing industries and reshaping our understanding of human cognition. It is in these intersections that the magic of multidisciplinary exploration truly shines – where diverse perspectives coalesce to push the boundaries of what we thought possible.</w:t>
        <w:br/>
        <w:br/>
        <w:t>As we embark on this journey of intellectual discovery, let us remember that no path worth taking is without its challenges. Yet, it is in overcoming these obstacles that we grow, evolve, and ultimately, thrive. Each twist and turn in the road serves as a testament to our resilience and determination, propelling us ever closer to the treasures of knowledge that lie ahead.</w:t>
        <w:br/>
        <w:br/>
        <w:t>So, dear reader, let us embrace this journey with open minds and eager hearts, for within its depths lie the keys to unlocking a world of possibilities. Together, armed with the light of curiosity and the courage to explore the unknown, we shall chart a course towards enlightenment and transformation. Let us step boldly into the future, ready to unravel the mysteries that await us and emerge victorious, enlightened, and inspired.</w:t>
      </w:r>
    </w:p>
    <w:p/>
    <w:p>
      <w:r>
        <w:br w:type="page"/>
      </w:r>
    </w:p>
    <w:p>
      <w:pPr>
        <w:pStyle w:val="TOCHeadingStyle"/>
      </w:pPr>
      <w:r>
        <w:t>summary</w:t>
      </w:r>
    </w:p>
    <w:p>
      <w:pPr>
        <w:pStyle w:val="ContentStyle"/>
      </w:pPr>
      <w:r>
        <w:t xml:space="preserve"> 'The Multiverse of Your Potential' offers a riveting exploration of the myriad possibilities that young adults possess within themselves. It is a beacon of light for those in the dark, a handbook for the hesitant, and a manifesto for the motivated. Through its five thoughtfully constructed chapters, it lays down a path for understanding oneself, overcoming challenges, shaping destinies, connecting with others, and ultimately, leaving a mark on the world. This eBook not only aims to inspire but also to equip its readers with the tools they need to explore and expand their horizons. It is a must-read for anyone ready to embark on a transformative journey of self-discovery and achievement.</w:t>
      </w:r>
    </w:p>
    <w:sectPr w:rsidR="00FC693F" w:rsidRPr="0006063C" w:rsidSect="00034616">
      <w:pgSz w:w="11906" w:h="17008"/>
      <w:pgMar w:top="1559" w:right="1559" w:bottom="1559" w:left="155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verTitleStyle">
    <w:name w:val="CoverTitleStyle"/>
    <w:pPr>
      <w:spacing w:after="480"/>
      <w:jc w:val="center"/>
    </w:pPr>
    <w:rPr>
      <w:rFonts w:ascii="Georgia" w:hAnsi="Georgia"/>
      <w:color w:val="000000"/>
      <w:sz w:val="96"/>
    </w:rPr>
  </w:style>
  <w:style w:type="paragraph" w:customStyle="1" w:styleId="ChapterTitleStyle">
    <w:name w:val="ChapterTitleStyle"/>
    <w:pPr>
      <w:spacing w:after="240"/>
    </w:pPr>
    <w:rPr>
      <w:rFonts w:ascii="Georgia" w:hAnsi="Georgia"/>
      <w:color w:val="000000"/>
      <w:sz w:val="52"/>
    </w:rPr>
  </w:style>
  <w:style w:type="paragraph" w:customStyle="1" w:styleId="SubchapterTitleStyle">
    <w:name w:val="SubchapterTitleStyle"/>
    <w:pPr>
      <w:spacing w:after="160"/>
    </w:pPr>
    <w:rPr>
      <w:rFonts w:ascii="Georgia" w:hAnsi="Georgia"/>
      <w:color w:val="696969"/>
      <w:sz w:val="40"/>
    </w:rPr>
  </w:style>
  <w:style w:type="paragraph" w:customStyle="1" w:styleId="ContentStyle">
    <w:name w:val="ContentStyle"/>
    <w:pPr>
      <w:spacing w:line="360" w:lineRule="auto"/>
    </w:pPr>
    <w:rPr>
      <w:rFonts w:ascii="Times New Roman" w:hAnsi="Times New Roman"/>
      <w:color w:val="000000"/>
      <w:sz w:val="24"/>
    </w:rPr>
  </w:style>
  <w:style w:type="paragraph" w:customStyle="1" w:styleId="TocChapterTitleStyle">
    <w:name w:val="TocChapterTitleStyle"/>
    <w:pPr>
      <w:spacing w:after="240"/>
    </w:pPr>
    <w:rPr>
      <w:rFonts w:ascii="Georgia" w:hAnsi="Georgia"/>
      <w:color w:val="000000"/>
      <w:sz w:val="36"/>
    </w:rPr>
  </w:style>
  <w:style w:type="paragraph" w:customStyle="1" w:styleId="TOCHeadingStyle">
    <w:name w:val="TOCHeadingStyle"/>
    <w:pPr>
      <w:spacing w:after="240"/>
      <w:jc w:val="center"/>
    </w:pPr>
    <w:rPr>
      <w:rFonts w:ascii="Georgia" w:hAnsi="Georgia"/>
      <w:color w:val="000000"/>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