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verTitleStyle"/>
      </w:pPr>
      <w:r>
        <w:t>No Pain No Gain</w:t>
      </w:r>
    </w:p>
    <w:p>
      <w:r>
        <w:br w:type="page"/>
      </w:r>
    </w:p>
    <w:p>
      <w:pPr>
        <w:pStyle w:val="TOCHeadingStyle"/>
      </w:pPr>
      <w:r>
        <w:t>description</w:t>
      </w:r>
    </w:p>
    <w:p>
      <w:pPr>
        <w:pStyle w:val="ContentStyle"/>
      </w:pPr>
      <w:r>
        <w:t>In the pages of 'No Pain No Gain,' readers are invited on an inspiring journey through the lives of some of the world's most successful billionaires. This ebook delves into the gritty realities behind monumental success stories, debunking myths and uncovering the relentless perseverance and acute sacrifices made along the way. Each chapter is meticulously crafted to explore different facets of achieving unparalleled success, from the serendipitous moments of insight to the years of hard work and strategic thinking. The book doesn't just highlight the summit of success but also the grueling climb that precedes it, providing actionable insights and motivational lessons for the aspiring entrepreneur. Aimed at young adult men aged 20 to 35, this compelling narrative not only shares the exhilarating highs but also the daunting lows of the entrepreneurial journey, making it a must-read for anyone poised to make their mark in the world of business.</w:t>
      </w:r>
    </w:p>
    <w:p>
      <w:r>
        <w:br w:type="page"/>
      </w:r>
    </w:p>
    <w:p>
      <w:pPr>
        <w:pStyle w:val="TOCHeadingStyle"/>
      </w:pPr>
      <w:r>
        <w:t>Table of Contents</w:t>
      </w:r>
    </w:p>
    <w:p>
      <w:pPr>
        <w:pStyle w:val="TocChapterTitleStyle"/>
      </w:pPr>
      <w:r>
        <w:t>Chapter 1: The Foundation of Fortune</w:t>
      </w:r>
    </w:p>
    <w:p>
      <w:pPr>
        <w:pStyle w:val="ContentStyle"/>
        <w:ind w:left="1134"/>
      </w:pPr>
      <w:r>
        <w:t xml:space="preserve">    1.1 The Value of Vision</w:t>
      </w:r>
    </w:p>
    <w:p>
      <w:pPr>
        <w:pStyle w:val="ContentStyle"/>
        <w:ind w:left="1134"/>
      </w:pPr>
      <w:r>
        <w:t xml:space="preserve">    1.2 Building Resilience</w:t>
      </w:r>
    </w:p>
    <w:p>
      <w:pPr>
        <w:pStyle w:val="ContentStyle"/>
        <w:ind w:left="1134"/>
      </w:pPr>
      <w:r>
        <w:t xml:space="preserve">    1.3 Learning from Failure</w:t>
      </w:r>
    </w:p>
    <w:p>
      <w:pPr>
        <w:pStyle w:val="TocChapterTitleStyle"/>
      </w:pPr>
      <w:r>
        <w:t>Chapter 2: The Power of Persistence</w:t>
      </w:r>
    </w:p>
    <w:p>
      <w:pPr>
        <w:pStyle w:val="ContentStyle"/>
        <w:ind w:left="1134"/>
      </w:pPr>
      <w:r>
        <w:t xml:space="preserve">    2.1 Overcoming Obstacles</w:t>
      </w:r>
    </w:p>
    <w:p>
      <w:pPr>
        <w:pStyle w:val="ContentStyle"/>
        <w:ind w:left="1134"/>
      </w:pPr>
      <w:r>
        <w:t xml:space="preserve">    2.2 The Art of Patience</w:t>
      </w:r>
    </w:p>
    <w:p>
      <w:pPr>
        <w:pStyle w:val="ContentStyle"/>
        <w:ind w:left="1134"/>
      </w:pPr>
      <w:r>
        <w:t xml:space="preserve">    2.3 Endurance: The Long Road to Success</w:t>
      </w:r>
    </w:p>
    <w:p>
      <w:pPr>
        <w:pStyle w:val="TocChapterTitleStyle"/>
      </w:pPr>
      <w:r>
        <w:t>Chapter 3: Innovative Minds</w:t>
      </w:r>
    </w:p>
    <w:p>
      <w:pPr>
        <w:pStyle w:val="ContentStyle"/>
        <w:ind w:left="1134"/>
      </w:pPr>
      <w:r>
        <w:t xml:space="preserve">    3.1 Thinking Outside the Box</w:t>
      </w:r>
    </w:p>
    <w:p>
      <w:pPr>
        <w:pStyle w:val="ContentStyle"/>
        <w:ind w:left="1134"/>
      </w:pPr>
      <w:r>
        <w:t xml:space="preserve">    3.2 The Role of Creativity in Problem Solving</w:t>
      </w:r>
    </w:p>
    <w:p>
      <w:pPr>
        <w:pStyle w:val="ContentStyle"/>
        <w:ind w:left="1134"/>
      </w:pPr>
      <w:r>
        <w:t xml:space="preserve">    3.3 Innovation vs. Invention: The Billionaire's Approach</w:t>
      </w:r>
    </w:p>
    <w:p>
      <w:pPr>
        <w:pStyle w:val="TocChapterTitleStyle"/>
      </w:pPr>
      <w:r>
        <w:t>Chapter 4: Strategic Moves</w:t>
      </w:r>
    </w:p>
    <w:p>
      <w:pPr>
        <w:pStyle w:val="ContentStyle"/>
        <w:ind w:left="1134"/>
      </w:pPr>
      <w:r>
        <w:t xml:space="preserve">    4.1 Mastering the Art of Decision Making</w:t>
      </w:r>
    </w:p>
    <w:p>
      <w:pPr>
        <w:pStyle w:val="ContentStyle"/>
        <w:ind w:left="1134"/>
      </w:pPr>
      <w:r>
        <w:t xml:space="preserve">    4.2 Risk Taking and Risk Management</w:t>
      </w:r>
    </w:p>
    <w:p>
      <w:pPr>
        <w:pStyle w:val="ContentStyle"/>
        <w:ind w:left="1134"/>
      </w:pPr>
      <w:r>
        <w:t xml:space="preserve">    4.3 Networking and Relationships: Building Your Empire</w:t>
      </w:r>
    </w:p>
    <w:p>
      <w:pPr>
        <w:pStyle w:val="TocChapterTitleStyle"/>
      </w:pPr>
      <w:r>
        <w:t>Chapter 5: Beyond Wealth</w:t>
      </w:r>
    </w:p>
    <w:p>
      <w:pPr>
        <w:pStyle w:val="ContentStyle"/>
        <w:ind w:left="1134"/>
      </w:pPr>
      <w:r>
        <w:t xml:space="preserve">    5.1 Philanthropy as a Pillar of Success</w:t>
      </w:r>
    </w:p>
    <w:p>
      <w:pPr>
        <w:pStyle w:val="ContentStyle"/>
        <w:ind w:left="1134"/>
      </w:pPr>
      <w:r>
        <w:t xml:space="preserve">    5.2 Work-Life Balance</w:t>
      </w:r>
    </w:p>
    <w:p>
      <w:pPr>
        <w:pStyle w:val="ContentStyle"/>
        <w:ind w:left="1134"/>
      </w:pPr>
      <w:r>
        <w:t xml:space="preserve">    5.3 Legacy: The True Measure of Success</w:t>
      </w:r>
    </w:p>
    <w:p>
      <w:r>
        <w:br w:type="page"/>
      </w:r>
    </w:p>
    <w:p>
      <w:pPr>
        <w:pStyle w:val="ChapterTitleStyle"/>
      </w:pPr>
      <w:r>
        <w:t>Chapter 1: The Foundation of Fortune</w:t>
      </w:r>
      <w:r>
        <w:rPr>
          <w:b/>
        </w:rPr>
        <w:br/>
        <w:t>____________________</w:t>
      </w:r>
    </w:p>
    <w:p>
      <w:pPr>
        <w:pStyle w:val="SubchapterTitleStyle"/>
      </w:pPr>
      <w:r>
        <w:t>1.1 The Value of Vision</w:t>
      </w:r>
    </w:p>
    <w:p>
      <w:pPr>
        <w:pStyle w:val="ContentStyle"/>
      </w:pPr>
      <w:r>
        <w:t>**The Value of Vision**</w:t>
        <w:br/>
        <w:br/>
        <w:t>In the vast seas of ambition, a strong vision is the North Star for any successful endeavor. It's not just about having goals; it's about having a clear, compelling foresight that guides your decisions and propels you forward, even amid life's most tumultuous storms. This is especially relevant today, where the constant din of distraction and the allure of instant gratification can easily off-course even the most determined soul. For men navigating their 20s and 30s, understanding and harnessing the value of vision can truly set the stage for a life of accomplishment and purpose.</w:t>
        <w:br/>
        <w:br/>
        <w:t>Consider, for example, the story of John, a young entrepreneur who at 25, saw potential in the burgeoning field of renewable energy. Unlike his peers who were chasing quick wins in established tech terrains, John was guided by a vision that was both audacious and forward-thinking. He faced skepticism, financial hurdles, and a steep learning curve. However, his unwavering vision of contributing to a sustainable future kept him anchored. Today, John's startup not only stands at the forefront of innovative energy solutions but also embodies the power of a singular vision that can transcend obstacles and forge new paths.</w:t>
        <w:br/>
        <w:br/>
        <w:t>Statistically, the importance of vision cannot be overstated. A study conducted by Forbes revealed that businesses led by visionary founders are 35% more likely to innovate and 60% more likely to attract top talent, compared to those without a clear vision. Visionary leadership, as exemplified in John's journey, demonstrates an intrinsic power to not only motivate oneself but also to inspire others to share in and contribute to a unified goal.</w:t>
        <w:br/>
        <w:br/>
        <w:t>Yet, the crafting and nurturing of a vision are not merely the domain of entrepreneurs. In the realms of art, science, and social change, the spark of vision has ignited revolutions. Consider the story of Alex, a young photographer whose vision led him on a decade-long project to capture the impacts of climate change across continents. His arresting visuals, which garnered international acclaim and sparked vital conversations, were not born out of a vague aspiration to 'make an impact.' They were the fruits of a clear, compelling vision that guided Alex's every shot, choice, and expedition.</w:t>
        <w:br/>
        <w:br/>
        <w:t>But how does one cultivate such a vision? It begins with introspection, a willingness to delve deep into one's passions, values, and desired legacy. It's about asking the hard questions: What change do I wish to see in the world? How can my talents and interests serve as vehicles for this change? And crucially, it requires audacity - the courage to dream beyond the immediate horizon.</w:t>
        <w:br/>
        <w:br/>
        <w:t>For men in their 20s and 30s, this exploration is not just timely; it's imperative. This is a period teeming with potential, a time when the foundations laid can shape decades. It's also a time rife with pressure to conform, to chase after conventional markers of success at the expense of one's unique vision.</w:t>
        <w:br/>
        <w:br/>
        <w:t>Let's be clear: The cultivation of a personal vision is neither a luxury nor a fanciful dream. It is, as history and data underscore, a cornerstone of meaningful achievement and fulfillment. Vision provides not just direction but motivation, resilience, and, ultimately, a sense of purpose that transcends the mundane.</w:t>
        <w:br/>
        <w:br/>
        <w:t>In the narrative of life, those who navigate with a clear vision not only reach their intended destinations more often but also discover along the way that the journey itself becomes richer, more vibrant, and infinitely more rewarding. Whether you're an aspiring entrepreneur, artist, or changemaker, remember this: In the economy of life's currencies, vision is gold. Invest in it, nurture it, and let it guide you to horizons beyond your wildest imaginations.</w:t>
      </w:r>
    </w:p>
    <w:p/>
    <w:p>
      <w:pPr>
        <w:pStyle w:val="SubchapterTitleStyle"/>
      </w:pPr>
      <w:r>
        <w:t>1.2 Building Resilience</w:t>
      </w:r>
    </w:p>
    <w:p>
      <w:pPr>
        <w:pStyle w:val="ContentStyle"/>
      </w:pPr>
      <w:r>
        <w:t>### Building Resilience</w:t>
        <w:br/>
        <w:br/>
        <w:t>In the heart of the bustling city or the quietude of a secluded village, the journey of life unfurls its tale in diverse settings, yet the essence remains universally shared. Among men navigating the ebbs and flows of their twenties and thirties, the quest for resilience emerges as a ubiquitous challenge—a silent rite of passage threading through their narratives. It’s about more than just "bouncing back" from setbacks; it’s about sculpting a mindset geared towards growth, adaptability, and unwavering courage in the face of life’s inevitable tempests.</w:t>
        <w:br/>
        <w:br/>
        <w:t>#### The Statistical Backbone</w:t>
        <w:br/>
        <w:br/>
        <w:t>Consider this: A 2018 survey uncovered that 73% of men aged between 20 and 35 feel pressurized by societal expectations to embody a certain archetype of masculinity—strong, unemotional, and always in control. Yet, embracing vulnerability and fostering resilience offer a more robust and relatable model of masculinity. Building resilience isn't about shielding oneself from emotions; it's about navigating through them with grace.</w:t>
        <w:br/>
        <w:br/>
        <w:t>#### The Fabric of Resilience: Real-World Yarns</w:t>
        <w:br/>
        <w:br/>
        <w:t>Imagine the story of Alex, a 28-year-old who had climbed the corporate ladder with speed and agility reminiscent of a seasoned mountaineer. However, an economic downturn rendered him jobless, an experience that felt to him like being uprooted from his very essence. Yet, Alex's story didn't end in despair. Instead, he channeled his energies into learning digital marketing online, transforming his career path and, in essence, himself. Alex's journey illustrates the essence of resilience: the capacity to pivot and grow beyond one's comfort zone.</w:t>
        <w:br/>
        <w:br/>
        <w:t>Then, there's Michael, a combat veteran, who faced the unfathomable horrors of war, returning home with scars both seen and unseen. It was in the silent camaraderie of a support group for veterans where Michael found his solace and strength. Through sharing his struggles and victories, Michael learned that resilience is also about community, about finding strength in one another.</w:t>
        <w:br/>
        <w:br/>
        <w:t>#### Cultivating Resilience</w:t>
        <w:br/>
        <w:br/>
        <w:t>How does one go about building this elusive fortress of resilience? It starts with mindfulness—being present in the moment, acknowledging one’s feelings and experiences without judgment. Engaging in regular physical activity also plays a crucial role; as studies suggest, men who engage in regular physical exercise are 30% more likely to report higher levels of resilience.</w:t>
        <w:br/>
        <w:br/>
        <w:t>Another cornerstone is fostering connections. Just as with Michael’s story, embracing the support of friends, family, and communities propels individuals towards resilience. It's about leaning into vulnerability, allowing oneself to give and receive support, and recognizing that strength often manifests in unity.</w:t>
        <w:br/>
        <w:br/>
        <w:t>Lastly, embracing failure as an integral part of one's growth journey is crucial. A study by the University of California found that individuals who perceive failure as a learning opportunity exhibit higher resilience and overall well-being. This perspective shift transmutes the leaden weight of failure into the golden threads of wisdom and growth.</w:t>
        <w:br/>
        <w:br/>
        <w:t>#### In Essence</w:t>
        <w:br/>
        <w:br/>
        <w:t>The narrative of resilience weaves through the lives of men in their twenties and thirties, not as an inherent trait but as a meticulously sculpted masterpiece. It's in Alex's leap into the unknown, Michael’s discovery of strength in vulnerability, and every man's daily dance with life's complexities.</w:t>
        <w:br/>
        <w:br/>
        <w:t>Building resilience is a journey, punctuated not by the absence of adversity but by the myriad ways we learn to navigate through the storms. It’s about crafting a legacy of resilience that reshapes our understanding of strength, one that champions elasticity of spirit over the rigidity of old conventions. This is the resilience that not only illuminates the path for the individual but also casts a beacon for the collective, fostering a world brimming with understanding, growth, and indomitable human spirit.</w:t>
      </w:r>
    </w:p>
    <w:p/>
    <w:p>
      <w:pPr>
        <w:pStyle w:val="SubchapterTitleStyle"/>
      </w:pPr>
      <w:r>
        <w:t>1.3 Learning from Failure</w:t>
      </w:r>
    </w:p>
    <w:p>
      <w:pPr>
        <w:pStyle w:val="ContentStyle"/>
      </w:pPr>
      <w:r>
        <w:t>### Learning from Failure: A Guide to Turning Setbacks into Comebacks</w:t>
        <w:br/>
        <w:br/>
        <w:t>#### The Unseen Statistic</w:t>
        <w:br/>
        <w:br/>
        <w:t>In the realm of success, failure is the shadow that trails behind every triumphant story, yet it is seldom discussed with the gravity it deserves. Consider this: research suggests that before achieving significant success, the average entrepreneur experiences 3.8 failures. This statistic is not just a number but a testament to the resilience and indomitable spirit required to push beyond the boundaries of conventional success.</w:t>
        <w:br/>
        <w:br/>
        <w:t>#### The Tale of Two Innovators</w:t>
        <w:br/>
        <w:br/>
        <w:t>Let’s delve into the narratives of two individuals whose stories of failure became the bedrock of their eventual triumphs, resonating deeply with the ethos of manhood—courage in the face of defeat, and persistence despite adversity.</w:t>
        <w:br/>
        <w:br/>
        <w:t>**Elon Musk: A Symphony of Failures**</w:t>
        <w:br/>
        <w:br/>
        <w:t>Before Musk became synonymous with cutting-edge technology and space exploration, he was familiar with the bitter taste of failure. His venture, SpaceX, faced three consecutive rocket launch failures. With funds depleting and scepticism mounting, failure seemed inevitable. Yet, it was this precipice of despair that catalysed Musk’s resolve. The fourth launch was a success, transforming space travel and marking SpaceX as a pioneer in the industry. Musk’s journey underscores a powerful lesson: the bravest act is not to never fall but to rise each time we do.</w:t>
        <w:br/>
        <w:br/>
        <w:t>**J.K. Rowling: From Rejection to Reverence**</w:t>
        <w:br/>
        <w:br/>
        <w:t>Rowling’s journey from a struggling single mother to the author of the best-selling book series in history exemplifies the transformative power of perseverance. *Harry Potter*, a name now etched in the annals of literary greatness, was birthed amidst rejection and despair. Twelve publishers dismissed her manuscript before it found its home. Today, with over 500 million copies sold, Rowling’s story vividly illustrates that the path to success is often paved with the stones of failure.</w:t>
        <w:br/>
        <w:br/>
        <w:t>#### Embracing Failure as a Stepping Stone</w:t>
        <w:br/>
        <w:br/>
        <w:t>The stories of Musk and Rowling, among countless others, serve as a beacon of hope, illuminating the rugged path to success. They underscore a critical reframe: viewing failure not as a sign of defeat but as a stepping stone towards greater achievements. This perspective shift is vital, especially in a society that often stigmatizes failure, thereby stunting growth and innovation.</w:t>
        <w:br/>
        <w:br/>
        <w:t>#### The Psychology of Resilience</w:t>
        <w:br/>
        <w:br/>
        <w:t>Embedded within these narratives is the psychological concept of resilience—the ability to withstand adversity and bounce back from hardships. Studies indicate that men who embrace their failures and view them as learning experiences exhibit higher resilience and achieve greater success in both their personal and professional lives. This resilience, forged in the crucible of failure, becomes the bedrock of future triumphs.</w:t>
        <w:br/>
        <w:br/>
        <w:t>#### Failure: The Great Teacher</w:t>
        <w:br/>
        <w:br/>
        <w:t>Failure, in its rawest form, is the universe’s most unbiased teacher. It strips away the veneer of ego, allowing us to confront our vulnerabilities head-on. This confrontation is not a sign of weakness but a bold step towards self-improvement. By learning to navigate through the storms of failure, we gain not just the strength to endure but the wisdom to thrive.</w:t>
        <w:br/>
        <w:br/>
        <w:t>#### Conclusion: The Art of Turning Setbacks into Comebacks</w:t>
        <w:br/>
        <w:br/>
        <w:t>The journey through failure to success is not for the faint-hearted. It is a path trodden by those brave enough to face their fears, wise enough to learn from their mistakes, and resilient enough to persevere through adversity. As we navigate through the complexities of life, let us remember that the most compelling stories of success are those that have embraced failure, learned from it, and emerged stronger. After all, in the grand narrative of life, failure is not the opposite of success; it is an integral part of it.</w:t>
      </w:r>
    </w:p>
    <w:p/>
    <w:p>
      <w:r>
        <w:br w:type="page"/>
      </w:r>
    </w:p>
    <w:p>
      <w:pPr>
        <w:pStyle w:val="ChapterTitleStyle"/>
      </w:pPr>
      <w:r>
        <w:t>Chapter 2: The Power of Persistence</w:t>
      </w:r>
      <w:r>
        <w:rPr>
          <w:b/>
        </w:rPr>
        <w:br/>
        <w:t>____________________</w:t>
      </w:r>
    </w:p>
    <w:p>
      <w:pPr>
        <w:pStyle w:val="SubchapterTitleStyle"/>
      </w:pPr>
      <w:r>
        <w:t>2.1 Overcoming Obstacles</w:t>
      </w:r>
    </w:p>
    <w:p>
      <w:pPr>
        <w:pStyle w:val="ContentStyle"/>
      </w:pPr>
      <w:r>
        <w:t>### Overcoming Obstacles: A Journey Through Resilience and Triumph</w:t>
        <w:br/>
        <w:br/>
        <w:t>In the hustle and flow of life, obstacles are as guaranteed as the changing seasons. Yet, it's not the presence of challenges but our response to them that truly shapes our destiny. Looking at the realm of business, sports, and personal development, we find that the stories of overcoming obstacles are not just inspiring—they're instructive. A staggering 90% of startups fail, according to Forbes, but within that statistic lies a powerful narrative of the 10% that emerge victorious, thriving against the odds.</w:t>
        <w:br/>
        <w:br/>
        <w:t>Let's delve into the heart of these success stories, examining how resilience, calculated risk-taking, and sheer determination can pivot a seemingly insurmountable obstacle into a stepping stone toward greatness.</w:t>
        <w:br/>
        <w:br/>
        <w:t xml:space="preserve">**The Mountaineer's Mindset**  </w:t>
        <w:br/>
        <w:t>Imagine standing at the base of Mount Everest, your gaze fixed upward at the looming summit. The journey seems insurmountable, a sentiment echoed by Jon Krakauer in "Into Thin Air" where he notes the mountain's sheer unpredictability. Yet, every year, climbers from around the world, fueled by a mix of tenacity and strategic planning, set out to conquer it. Edmund Hillary and Tenzing Norgay, the first climbers to reach Everest's summit, exemplify this mindset. Against physical exhaustion, weather extremes, and statistical odds, they pressed on. Their success wasn't just their physical preparation but their mental resilience—the true peak every man must conquer.</w:t>
        <w:br/>
        <w:br/>
        <w:t xml:space="preserve">**From Silicon Valley Failures to Feats**  </w:t>
        <w:br/>
        <w:t>Silicon Valley, a global synonym for innovation, is also a graveyard of failed startups. Yet, from its ashes rise phoenixes like Airbnb and Uber, companies that once teetered on the brink of collapse. Airbnb, for instance, faced numerous rejections from investors. However, its founders, in a display of ingenuity, decided to sell custom cereal boxes to fund their operation. This quirky detour, highlighted in "The Airbnb Story" by Leigh Gallagher, not only kept the lights on but also exemplified their willingness to embrace unconventional routes to circumvent obstacles. Such stories underscore a vital lesson: the path to victory often requires stepping off the beaten track.</w:t>
        <w:br/>
        <w:br/>
        <w:t xml:space="preserve">**The Sporting Spirit**  </w:t>
        <w:br/>
        <w:t>Sports, a microcosm of life's struggles, offer compelling narratives around overcoming obstacles. Consider Michael Jordan, arguably the greatest basketball player of all time, who was cut from his high school basketball team. Rather than succumbing to defeat, Jordan used this setback as fuel, practicing rigorously to prove his detractors wrong. His journey, punctuated by six NBA championships and numerous accolades, vividly illustrates how obstacles can catalyze growth and achievement.</w:t>
        <w:br/>
        <w:br/>
        <w:t xml:space="preserve">**Bringing It Home**  </w:t>
        <w:br/>
        <w:t>You don't need to scale Everest, start a billion-dollar company, or be an NBA star to understand the value of overcoming obstacles. It's about the resilience in the face of adversity, the creativity in navigating through challenges, and the unwavering belief in one's capabilities. Every obstacle defeated is a testament to the indomitable human spirit, a narrative deeply personal yet universally relevant.</w:t>
        <w:br/>
        <w:br/>
        <w:t>In every setback, there's a hidden opportunity waiting to be discovered. As we move through life, let's imbue our journey with the tenacity of a mountaineer, the ingenuity of a Silicon Valley innovator, and the heart of a champion athlete. Overcoming obstacles isn't just about success; it's about the transformative journey that shapes us into resilient, adaptive, and triumphant beings.</w:t>
      </w:r>
    </w:p>
    <w:p/>
    <w:p>
      <w:pPr>
        <w:pStyle w:val="SubchapterTitleStyle"/>
      </w:pPr>
      <w:r>
        <w:t>2.2 The Art of Patience</w:t>
      </w:r>
    </w:p>
    <w:p>
      <w:pPr>
        <w:pStyle w:val="ContentStyle"/>
      </w:pPr>
      <w:r>
        <w:t>### The Art of Patience: Navigating the Currents of Contemporary Life</w:t>
        <w:br/>
        <w:br/>
        <w:t>In the hustle and bustle of today’s world, where instant gratification is not just a desire but an expectation, the ancient virtue of patience seems to have been relegated to the shelves of forgotten values. Yet, amidst the lightning-fast pace of technological advancements and the relentless pressures of social media comparisons, the ability to cultivate patience is more critical than ever, especially for men in their prime years of 20 to 35. Let's delve into the art of patience, exploring its significance through statistics, real-world examples, and compelling narratives.</w:t>
        <w:br/>
        <w:br/>
        <w:t>#### The Patience Paradox</w:t>
        <w:br/>
        <w:br/>
        <w:t>A recent study conducted by the Journal of Personality and Social Psychology found that individuals who exhibit higher levels of patience tend to lead happier, more fulfilled lives. This is not just a matter of correlation but causation. Patience, as it turns out, is a key ingredient in the recipe for long-term contentment and success. Yet, in a society that celebrates the fast and the furious, where success before 30 is often glorified, how does one cultivate this seemingly counterintuitive virtue?</w:t>
        <w:br/>
        <w:br/>
        <w:t>#### The Marathon Mentality</w:t>
        <w:br/>
        <w:br/>
        <w:t>Consider the journey of Eliud Kipchoge, the marathon runner who shattered the 2-hour barrier in the marathon—a feat akin to breaking the four-minute mile. Kipchoge’s success was not a product of mere physical prowess but a profound embodiment of patience. Over years of grueling training, of setting pace after pace, Kipchoge honed not just his body, but his mind, to embrace the marathon as a metaphor for life itself. His story teaches us that the race is not always to the swift but to those who keep running.</w:t>
        <w:br/>
        <w:br/>
        <w:t>#### Cultivating Patience in the Digital Age</w:t>
        <w:br/>
        <w:br/>
        <w:t>The digital age, with its ceaseless notifications and the constant barrage of information, poses a unique challenge to the cultivation of patience. A study from Microsoft Corp. in 2015 highlighted a significant decline in the average attention span of humans, from 12 seconds in 2000 to 8 seconds—less than that of a goldfish. This decline is not merely a quirk of modern life but a calling card for the necessity of re-learning the art of patience. Engaging in activities that require sustained attention, such as reading, meditation, or even cooking, can serve as daily exercises in patience, enriching our capacity to focus and endure.</w:t>
        <w:br/>
        <w:br/>
        <w:t>#### The Professional World: A Test of Time</w:t>
        <w:br/>
        <w:br/>
        <w:t>In the professional sphere, patience is often the distinguishing mark between the fleeting and the lasting. A study by the Harvard Business Review revealed that leaders who exhibit patience are more successful in the long run, earning the respect and trust of their peers through thoughtful decision-making and a willingness to mentor others. These leaders understand that true growth takes time, and they are willing to invest in their vision—and their teams—over the long haul.</w:t>
        <w:br/>
        <w:br/>
        <w:t>#### Embracing the Slow Burn</w:t>
        <w:br/>
        <w:br/>
        <w:t>To the young men navigating the complexities of life in this era, let the art of patience be a guiding star. Like the distillation of a fine whiskey or the aging of a vintage wine, the best things in life require time to unfold. The journey of personal growth, of career advancement, and of forming lasting relationships is a marathon, not a sprint. By embracing the slow burn, by learning to savor the waiting and the working, we forge a path marked by depth, resilience, and ultimately, fulfillment.</w:t>
        <w:br/>
        <w:br/>
        <w:t>#### Conclusion</w:t>
        <w:br/>
        <w:br/>
        <w:t>In a world captivated by the next big thing, the art of patience stands as a testament to the enduring power of persistence and perseverance. By understanding its value, cultivating it through deliberate practice, and applying it across the various spectrums of our lives, we unlock a more meaningful, more satisfying way of being. The path may be longer, the pace slower, but the rewards—immeasurable in their depth and richness—are worth every step.</w:t>
      </w:r>
    </w:p>
    <w:p/>
    <w:p>
      <w:pPr>
        <w:pStyle w:val="SubchapterTitleStyle"/>
      </w:pPr>
      <w:r>
        <w:t>2.3 Endurance: The Long Road to Success</w:t>
      </w:r>
    </w:p>
    <w:p>
      <w:pPr>
        <w:pStyle w:val="ContentStyle"/>
      </w:pPr>
      <w:r>
        <w:t>### Endurance: The Long Road to Success</w:t>
        <w:br/>
        <w:br/>
        <w:t>In a world that often celebrates instant gratification and overnight success stories, the true essence of endurance—particularly in the journey towards achieving long-lasting success—is seldom highlighted. Yet, it is within the fibers of endurance that the most compelling and transformative tales of success are woven. For young men navigating the complexities of the 21st century, understanding and embracing the power of perseverance can be a game changer.</w:t>
        <w:br/>
        <w:br/>
        <w:t>Consider the realm of entrepreneurship, an arena many in their 20s and 30s are drawn to, lured by the promise of making a mark and potentially reaping substantial rewards. The statistics, however, paint a sobering picture of the path to triumph. A study by the Small Business Administration underscores that only about 50% of businesses survive past the five-year mark, and a mere one-third make it to 10 years. The road to entrepreneurial success is not just long but fraught with challenges that test the limits of an individual's resolve.</w:t>
        <w:br/>
        <w:br/>
        <w:t>Yet, it is within these very statistics that the seeds of endurance are sown. Take, for instance, the journey of Howard Schultz, the force behind Starbucks's global coffee empire. Schultz faced a barrage of rejections—242 to be exact—before he finally secured the funding to buy and transform a small Seattle coffee shop into what would become a multinational giant. Schultz's story exemplifies the essence of endurance: the relentless pursuit of a vision, despite the hurdles and setbacks.</w:t>
        <w:br/>
        <w:br/>
        <w:t>The realm of sports offers additional, vivid illustrations of endurance. Consider the career of Michael Jordan, one of basketball's greatest icons. Jordan's path was anything but smooth. Cut from his high school basketball team, Jordan could have let this early failure define him. Instead, it fueled his dedication, propelling him to practice even harder. His career at the University of North Carolina and subsequently with the Chicago Bulls was marked by a relentless work ethic and an unwavering commitment to excellence. Jordan's story is a powerful reminder that behind the glamour of success lies immense hard work and unyielding perseverance.</w:t>
        <w:br/>
        <w:br/>
        <w:t>In the world of literature and scientific breakthroughs, the narrative is no different. J.K. Rowling, while struggling as a single mother, faced numerous rejections before "Harry Potter and the Philosopher’s Stone" was finally published, igniting a global phenomenon and changing the literary landscape forever. Similarly, Thomas Edison’s quest to invent the electric light bulb was fraught with thousands of failures before achieving his groundbreaking success. In Edison's own words, “I have not failed. I've just found 10,000 ways that won't work.” Their journeys underscore that the road to success is often paved with failures, mistakes, and learning opportunities.</w:t>
        <w:br/>
        <w:br/>
        <w:t>For the young men of today, living in an era of unprecedented access to information and opportunity, the stories of these luminaries offer invaluable lessons. Success, as it turns out, is not so much about a brilliant idea or talent but rather about the endurance to persevere through doubts, failures, and challenges. It is about embracing the grind, the repetitive and often mundane day-to-day efforts, and seeing them not as obstacles, but as stepping stones to achieving one's goals.</w:t>
        <w:br/>
        <w:br/>
        <w:t>In navigating the long road to success, understand that it is the resilience in the face of adversity, the courage to continue when the odds seem insurmountable, and the strength to withstand the allure of shortcuts and easy outcomes that ultimately carve the path to true achievement. Remember, it is not how swiftly you reach the destination but the endurance you show on the journey that truly defines success.</w:t>
      </w:r>
    </w:p>
    <w:p/>
    <w:p>
      <w:r>
        <w:br w:type="page"/>
      </w:r>
    </w:p>
    <w:p>
      <w:pPr>
        <w:pStyle w:val="ChapterTitleStyle"/>
      </w:pPr>
      <w:r>
        <w:t>Chapter 3: Innovative Minds</w:t>
      </w:r>
      <w:r>
        <w:rPr>
          <w:b/>
        </w:rPr>
        <w:br/>
        <w:t>____________________</w:t>
      </w:r>
    </w:p>
    <w:p>
      <w:pPr>
        <w:pStyle w:val="SubchapterTitleStyle"/>
      </w:pPr>
      <w:r>
        <w:t>3.1 Thinking Outside the Box</w:t>
      </w:r>
    </w:p>
    <w:p>
      <w:pPr>
        <w:pStyle w:val="ContentStyle"/>
      </w:pPr>
      <w:r>
        <w:t>### Thinking Outside the Box: Unleashing Creative Potential</w:t>
        <w:br/>
        <w:br/>
        <w:t>Once upon a time, in an era dominated by structured routines and conventional thinking, a revolutionary concept quietly made its way into the spotlight: Thinking outside the box. This isn't just about being different for the sake of it, but about challenging norms, pushing boundaries, and unlocking a wellspring of creativity that can lead to extraordinary outcomes.</w:t>
        <w:br/>
        <w:br/>
        <w:t>Let's consider the case of Elon Musk, a figure who has become synonymous with this very notion. Musk's ventures, from SpaceX to Tesla, have not only disrupted industries but also reshaped our expectations for the future. SpaceX's remarkable achievement of developing reusable rockets, a concept once relegated to science fiction, has slashed the cost of space travel, making the once-distant dream of Mars colonization seem within our grasp. In 2020, a staggering 40% reduction in the cost per launch was reported compared to traditional, expendable rockets. This kind of innovative thinking demonstrates the power of stepping outside conventional boundaries to solve complex problems.</w:t>
        <w:br/>
        <w:br/>
        <w:t>But it's not just about the Elon Musks of the world. The ethos of thinking outside the box is accessible to everyone, including you. It starts with embracing failure, not as an endpoint, but as a stepping stone to greater success. James Dyson, the British inventor behind the Dyson vacuum cleaner, iterated through 5,127 prototypes—a journey of failures, essentially—before hitting upon a design that would revolutionize the vacuum cleaner industry.</w:t>
        <w:br/>
        <w:br/>
        <w:t>This quest for innovation extends beyond individuals to influence entire companies. Take Netflix, for instance. In the late '90s, it was just a DVD rental service mailing discs to customers. Fast forward to today, and it's a streaming colossus, investing billions in original content, fundamentally altering how we consume television and film. In 2021, Netflix reported over 200 million global subscribers, a testament to its successful pivot and outside-the-box strategy that redefined entertainment consumption.</w:t>
        <w:br/>
        <w:br/>
        <w:t>So, what can you, as a young man navigating the complexities of the 21st century, take away from these examples? The first step is to foster a mindset that welcomes challenges and views problems through a lens of possibility rather than obstacle. Cultivating such a mindset requires one to be relentlessly curious, to ask "why" and "what if" questions, and to not fear stepping into the unknown.</w:t>
        <w:br/>
        <w:br/>
        <w:t>Next, embrace a culture of continuous learning. The rate of technological advancement and the globalization of our world mean that the skills and knowledge that are relevant today might be obsolete tomorrow. Staying informed and adaptable ensures you’re always ready to seize new opportunities.</w:t>
        <w:br/>
        <w:br/>
        <w:t>Moreover, remember the power of collaboration. Great ideas don't exist in a vacuum; they're often the result of diverse perspectives coming together. Steve Jobs, the mastermind behind Apple, epitomized this when he designed the Pixar office to facilitate random encounters between employees from different departments, believing that these unplanned interactions could spark innovative ideas.</w:t>
        <w:br/>
        <w:br/>
        <w:t>In conclusion, thinking outside the box isn't just a nifty trick for the occasional breakthrough. It's a way of life that celebrates curiosity, perseverance, and the courage to challenge the status quo. Whether you’re an entrepreneur aiming to launch the next big startup, an artist seeking to redefine genres, or simply someone who wants to approach life's challenges with a fresh perspective, the ability to think creatively is your most valuable asset. As we navigate the uncertainties and possibilities of the 21st century, let's not be afraid to think big, tread where others have not, and envision a future limited only by the breadth of our imagination.</w:t>
      </w:r>
    </w:p>
    <w:p/>
    <w:p>
      <w:pPr>
        <w:pStyle w:val="SubchapterTitleStyle"/>
      </w:pPr>
      <w:r>
        <w:t>3.2 The Role of Creativity in Problem Solving</w:t>
      </w:r>
    </w:p>
    <w:p>
      <w:pPr>
        <w:pStyle w:val="ContentStyle"/>
      </w:pPr>
      <w:r>
        <w:t>## The Role of Creativity in Problem Solving</w:t>
        <w:br/>
        <w:br/>
        <w:t>In the relentless pace of today's world, where challenges sprout like weeds in the garden of progress, the ability to wield creativity in problem-solving has become more than just a skill—it's a superpower. For young men carving their paths through the forests of the 21st century, understanding this power can be the difference between being lost and leading the way.</w:t>
        <w:br/>
        <w:br/>
        <w:t>### The Statistical Backdrop</w:t>
        <w:br/>
        <w:br/>
        <w:t>Consider this: a study by Adobe revealed that companies encouraging creativity enjoy 1.5 times greater market share. Yet, despite this glaring beacon of success, 75% of individuals feel they are not living up to their creative potential. In an age dominated by innovation, these figures are a clarion call. They whisper of the untapped potential laying dormant within many, especially among the vibrant energy of men aged 20 to 35.</w:t>
        <w:br/>
        <w:br/>
        <w:t>### The Engine of Invention</w:t>
        <w:br/>
        <w:br/>
        <w:t>Think of creativity not as a sprinkle of magic dust, but as the engine of invention. It has powered humanity's journey from the caves to the stars. Let's drop into the story of Mark, a young software developer from a bustling city. Tasked with creating a user-friendly app to streamline online education—a challenge amplified by the sudden surge in remote learning due to a global pandemic—Mark found himself at a dead end.</w:t>
        <w:br/>
        <w:br/>
        <w:t>Staring at his screen, the code blurring before his eyes, inspiration struck. Mark remembered his teenage years, the thrill of gaming, the way game mechanics guided and taught players without a word. What if he approached the app like a game? This creative spark led to an app that not only solved the problem but did so with such flair and fun that it saw a 300% increase in engagement within the first three months.</w:t>
        <w:br/>
        <w:br/>
        <w:t>### The Universal Language of Sports</w:t>
        <w:br/>
        <w:br/>
        <w:t>Or consider the world of sports, a realm where the language of creativity speaks volumes. Michael, a young coach of a struggling soccer team, faced the daunting task of uplifting his demoralized players. Traditional methods had failed. In a stroke of creative genius, he merged soccer with elements of basketball and dance, creating practices that were innovative and fun. The result? A team that not only climbed the ranks but did so with a renewed love for the game and a vibrant team spirit.</w:t>
        <w:br/>
        <w:br/>
        <w:t>### The Craft of Creativity</w:t>
        <w:br/>
        <w:br/>
        <w:t>Creativity in problem-solving is not a gift bestowed upon the lucky few; it is a craft that can be honed—a muscle that can be strengthened. For young men navigating the complexities of modern life, embracing creativity is akin to arming oneself with the most versatile weapon in one's arsenal.</w:t>
        <w:br/>
        <w:br/>
        <w:t>### The Journey Forward</w:t>
        <w:br/>
        <w:br/>
        <w:t>As we move forward, the narrative of creativity as a cornerstone of problem-solving will only grow stronger. To the 20 to 35-year-old men standing at the crossroads of history and possibility, remember this: the future belongs to those who can imagine it, build it, and—most importantly—solve the inevitable puzzles it will present along the way.</w:t>
        <w:br/>
        <w:br/>
        <w:t>In the end, creativity is not just about finding new ways to solve problems; it's about reshaping our understanding of what's possible. As we navigate through the chapters of our lives, let us ink our stories not with the pens of convention, but with the vibrant colors of creativity, for it is this spectrum of innovation that will paint the future bright.</w:t>
      </w:r>
    </w:p>
    <w:p/>
    <w:p>
      <w:pPr>
        <w:pStyle w:val="SubchapterTitleStyle"/>
      </w:pPr>
      <w:r>
        <w:t>3.3 Innovation vs. Invention: The Billionaire's Approach</w:t>
      </w:r>
    </w:p>
    <w:p>
      <w:pPr>
        <w:pStyle w:val="ContentStyle"/>
      </w:pPr>
      <w:r>
        <w:t>### Innovation vs. Invention: The Billionaire's Approach</w:t>
        <w:br/>
        <w:br/>
        <w:t>In the realms of business and technology, the terms "innovation" and "invention" are often tossed around as if they were interchangeable. Yet, delve a little deeper, and you'll discover a chasm separating these concepts—a gap that billionaires navigate with astute precision to amass their fortunes. The process is akin to a grandmaster chess player meticulously planning their next move, aware of the implications it holds.</w:t>
        <w:br/>
        <w:br/>
        <w:t>**Invention**, in its purest form, is the creation of something entirely new, something that didn't exist before. It's the spark, the initial explosion of creation that brings a novel idea or product into the world. Think of the Wright Brothers in 1903, taking flight in the first powered airplane—an invention that redefined the possibilities of human travel.</w:t>
        <w:br/>
        <w:br/>
        <w:t>**Innovation**, on the other hand, refers to the process of improving upon an existing idea, product, or technology, making it better, more efficient, or more accessible. It's not about the spark but about the fire that follows, the sustained effort to elevate something from its original state to something far greater. A prime example here is the evolution of the smartphone. The first smartphone, introduced by IBM in 1992, was a concept ahead of its time, but it was the refinement and reimagination by companies like Apple and Samsung that transformed smartphones into the indispensable devices we can't imagine living without today.</w:t>
        <w:br/>
        <w:br/>
        <w:t xml:space="preserve">Billionaires, with their keen eyes for opportunity, often gravitate towards innovation rather than invention. They recognize that while inventing can be a high-risk gamble with no guarantee of success, innovating within an established market can be a strategic move with a clearer path to profitability. </w:t>
        <w:br/>
        <w:br/>
        <w:t xml:space="preserve">Consider Elon Musk and his approach with Tesla. The electric vehicle (EV) wasn't a new invention; electric cars have been around since the late 19th century. However, Musk's vision was to innovate—to take the EV and make it a desirable, high-performance, and mainstream alternative to the combustion engine car. Through relentless improvement and a laser-focus on both technology and consumer appeal, Tesla reshaped the automotive industry, making electric cars cool and, more importantly, viable. As of the close of 2022, Tesla's market capitalization soared, underscoring the financial rewards of Musk's innovative approach. </w:t>
        <w:br/>
        <w:br/>
        <w:t xml:space="preserve">Another compelling case is Jeff Bezos and Amazon. Initially, an online bookstore, Amazon's invention, was relatively modest. However, Bezos's innovation—transforming Amazon into a one-stop-shop for anything and everything, powered by a sophisticated logistics system—revolutionized retail. Amazon's ability to innovate, even in sectors like cloud computing with Amazon Web Services (AWS), underscores the power of improving and adapting existing ideas to meet evolving market needs. </w:t>
        <w:br/>
        <w:br/>
        <w:t>These billionaires didn’t achieve success by inventing something entirely new but by innovating on pre-existing notions and executing them with unparalleled efficiency and scale. They transformed markets, consumer behavior, and even societal norms, illustrating that while invention sparks the flame of progress, innovation is the fuel that sustains and spreads it.</w:t>
        <w:br/>
        <w:br/>
        <w:t>As we navigate the 21st century, the lines between invention and innovation may blur, but the billionaire's approach reminds us of the enduring value of seeing the potential in the existing and daring to imagine it better. For young men aspiring to leave their mark on the world, the lesson is clear: innovation isn't just about making something new; it's about making something better, in a way that reshapes the world.</w:t>
        <w:br/>
        <w:br/>
        <w:t>So, the next time you’re struck by a burst of inspiration, ask yourself: is the real opportunity in creating something from scratch, or in elevating something existing to heights previously unimagined? In the billionaire’s playbook, the answer often lies not in the invention but in the relentless pursuit of innovation.</w:t>
      </w:r>
    </w:p>
    <w:p/>
    <w:p>
      <w:r>
        <w:br w:type="page"/>
      </w:r>
    </w:p>
    <w:p>
      <w:pPr>
        <w:pStyle w:val="ChapterTitleStyle"/>
      </w:pPr>
      <w:r>
        <w:t>Chapter 4: Strategic Moves</w:t>
      </w:r>
      <w:r>
        <w:rPr>
          <w:b/>
        </w:rPr>
        <w:br/>
        <w:t>____________________</w:t>
      </w:r>
    </w:p>
    <w:p>
      <w:pPr>
        <w:pStyle w:val="SubchapterTitleStyle"/>
      </w:pPr>
      <w:r>
        <w:t>4.1 Mastering the Art of Decision Making</w:t>
      </w:r>
    </w:p>
    <w:p>
      <w:pPr>
        <w:pStyle w:val="ContentStyle"/>
      </w:pPr>
      <w:r>
        <w:t>### Mastering the Art of Decision Making</w:t>
        <w:br/>
        <w:br/>
        <w:t>In the bustling crossroads of life, where each path offers myriad possibilities, mastering the art of decision-making is akin to possessing a compass in the maze of existence. This skill is especially critical for men in their 20s and 30s, a time brimming with life-defining choices—career paths, partnerships, investments, and personal growth opportunities. The mastery of decision-making is not just about making choices; it's about making the *right* choices, those that lead to growth, happiness, and fulfillment.</w:t>
        <w:br/>
        <w:br/>
        <w:t>#### The Paradox of Choice</w:t>
        <w:br/>
        <w:br/>
        <w:t>Consider the paradox of choice, a term coined by psychologist Barry Schwartz, which suggests that having too many options can lead to anxiety and decision paralysis. A study published in the "Journal of Personality and Social Psychology" found that participants who selected a chocolate from a box of 30 were less satisfied with their choice than those who selected from a box of 6. This principle applies broadly; from choosing a Netflix show to selecting a career path, the overflow of options can stifle our ability to decide.</w:t>
        <w:br/>
        <w:br/>
        <w:t>#### Decision Fatigue: The Silent Decision Deteriorator</w:t>
        <w:br/>
        <w:br/>
        <w:t>John Tierney, in "The New York Times," introduced many to the concept of decision fatigue: the deteriorating quality of decisions made by an individual, after a long session of decision-making. For example, judges tend to make less favorable decisions later in the day. This phenomenon doesn't just trap those in the legal profession; it resonates with anyone who has felt overwhelmed after a day filled with seemingly inconsequential choices. Men in their prime, navigating the fast-paced demands of modern life, are exceptionally vulnerable to this subtle yet pervasive threat.</w:t>
        <w:br/>
        <w:br/>
        <w:t>#### The 5-Second Rule</w:t>
        <w:br/>
        <w:br/>
        <w:t>To combat paralysis and fatigue, motivational speaker Mel Robbins proposes the 5-second rule: if you have an instinct to act on a goal, you must physically move within 5 seconds, or your brain will kill the idea. It’s a simple yet powerful tool for breaking through hesitancy. Take Alex, a 28-year-old aspiring entrepreneur. After months of indecision, he used the 5-second rule to spur himself into calling a potential investor. That call led to a successful partnership, transforming Alex’s startup dream into reality.</w:t>
        <w:br/>
        <w:br/>
        <w:t>#### The Power of Informed Decisions</w:t>
        <w:br/>
        <w:br/>
        <w:t>Making informed decisions doesn't necessarily mean gathering every conceivable piece of information. It means understanding enough to gauge the benefits and risks accurately. Jeff Bezos, the founder of Amazon, refers to this as making decisions with "70% of the information you wish you had." If you wait for 90%, in many cases, you're being slow. For instance, Daniel, a 32-year-old software developer, decided to invest in cryptocurrency with substantial but not exhaustive research. His choice to take a calculated risk based on a solid understanding, rather than waiting for certainty, paid off handsomely.</w:t>
        <w:br/>
        <w:br/>
        <w:t>#### Embracing the Outcome: The Art of Resilience</w:t>
        <w:br/>
        <w:br/>
        <w:t>Resilience is the final piece of the decision-making puzzle. No decision comes with a guarantee of success. Steve Jobs, in his commencement speech at Stanford, highlighted the role of setbacks in his journey to success. After being ousted from Apple, the company he founded, Jobs didn’t succumb to despair. Instead, he founded NeXT and Pixar, ventures that would redefine his legacy and ultimately lead to his return to Apple. Similarly, embracing the outcomes of our decisions, be they success or failure, fuels our growth and wisdom.</w:t>
        <w:br/>
        <w:br/>
        <w:t>In the art of decision-making, the key lies not in agonizing over the perfect choice but in navigating the paths our choices unveil with courage, information, and adaptability. As you stand at life’s crossroads, remember that the decision-making compass points not to the easy road, but to the one enriched with lessons, growth, and fulfillment.</w:t>
      </w:r>
    </w:p>
    <w:p/>
    <w:p>
      <w:pPr>
        <w:pStyle w:val="SubchapterTitleStyle"/>
      </w:pPr>
      <w:r>
        <w:t>4.2 Risk Taking and Risk Management</w:t>
      </w:r>
    </w:p>
    <w:p>
      <w:pPr>
        <w:pStyle w:val="ContentStyle"/>
      </w:pPr>
      <w:r>
        <w:t>### Risk Taking and Risk Management: Navigating Life's Uncertainties with Courage and Wisdom</w:t>
        <w:br/>
        <w:br/>
        <w:t>In the dynamic landscape of modern life, risk is an omnipresent companion. Whether embarking on a new career path, investing in the stock market, or even choosing to trust someone with your heart, each decision carries its weight in uncertainty. Yet, it's within this tapestry of choices, with its inherent risks and rewards, that the fabric of our lives takes shape. For young men navigating the early years of adulthood, understanding the interplay between risk taking and risk management is akin to mastering the art of sailing in open seas—challenging, yet profoundly rewarding.</w:t>
        <w:br/>
        <w:br/>
        <w:t>#### Embracing Risk: The Engine of Progress</w:t>
        <w:br/>
        <w:br/>
        <w:t>Consider Elon Musk, a figure synonymous with audacity. In 2002, after selling PayPal, Musk invested a significant portion of his fortune into SpaceX, a venture aimed at reducing space transportation costs to make Mars colonization possible. Skeptics abounded, bank balances dwindled, and yet, Musk's gamble is now a cornerstone of space exploration, redefining what humanity perceives as possible. Musk's journey underscores a vital truth: great achievements are often born from the willingness to embrace risk.</w:t>
        <w:br/>
        <w:br/>
        <w:t>Statistics illuminate this relationship between risk taking and success. A study by the Global Entrepreneurship Monitor revealed that over 50% of new businesses in the United States are launched by those aged 18 to 34, showcasing the proclivity of youth to engage in entrepreneurial risk. Yet, amidst the glittering tales of success lie sobering figures: about 20% of new businesses fail within their first year, underscoring the stark realities of risk undertaking.</w:t>
        <w:br/>
        <w:br/>
        <w:t>#### Risk Management: The Art of Calculated Courage</w:t>
        <w:br/>
        <w:br/>
        <w:t>Navigating the realm of risk requires more than mere audacity; it demands a meticulous blend of courage and prudence. This is where risk management enters the scene—a discipline not confined to the boardrooms of multinational corporations but equally pertinent to the personal decisions of everyday life.</w:t>
        <w:br/>
        <w:br/>
        <w:t>Take, for instance, the world of extreme sports—a realm where the rush of adrenaline meets the precision of calculation. Alex Honnold, renowned for his free solo climbs, exemplifies this balance. Honnold's historic ascent of El Capitan, a sheer granite monolith, was not an impromptu endeavor. It was the culmination of meticulous planning, relentless training, and a profound understanding of his own physical and psychological limits. Honnold’s story vividly illustrates that managing risk doesn't stifle adventure; rather, it enables extraordinary feats to be achieved safely.</w:t>
        <w:br/>
        <w:br/>
        <w:t>#### The Role of Failure: Lessons Forged in Fire</w:t>
        <w:br/>
        <w:br/>
        <w:t>Understanding and managing risk also means grappling with the specter of failure. Yet, within failure lies the seed of growth. A striking statistic from the realm of Silicon Valley, where the culture of 'fail fast, fail often' prevails, is that many successful entrepreneurs had previously founded ventures that failed. For instance, before establishing LinkedIn, Reid Hoffman co-founded Socialnet, a venture that didn't meet its objectives. This pattern underscores a crucial lesson: failure is often a precursor to success, provided one is willing to learn from it.</w:t>
        <w:br/>
        <w:br/>
        <w:t>#### Wrapping It Up: A Dance with Uncertainty</w:t>
        <w:br/>
        <w:br/>
        <w:t>The journey through risk and reward is akin to a dance with uncertainty—one that requires rhythm, resilience, and the ability to adjust your steps as the music of life plays on. For young men carving their paths in the world, mastering this dance is essential. By understanding the value of risk taking, equipped with the tools of risk management, and viewing failure as a valuable teacher, you're not just surviving; you're thriving. So, as you stand at the crossroads of decision, remember that each step forward, each risk taken, is a brushstroke on the canvas of your life, painting a picture of who you are and all that you have the potential to become.</w:t>
      </w:r>
    </w:p>
    <w:p/>
    <w:p>
      <w:pPr>
        <w:pStyle w:val="SubchapterTitleStyle"/>
      </w:pPr>
      <w:r>
        <w:t>4.3 Networking and Relationships: Building Your Empire</w:t>
      </w:r>
    </w:p>
    <w:p>
      <w:pPr>
        <w:pStyle w:val="ContentStyle"/>
      </w:pPr>
      <w:r>
        <w:t>### Networking and Relationships: Building Your Empire</w:t>
        <w:br/>
        <w:br/>
        <w:t>In an era where the digital landscape offers seemingly endless opportunities, the true currency of success lies in something remarkably traditional: the power of networking and relationships. For ambitious men navigating the journey between 20 and 35, mastering this art can very well be your blueprint to erecting an empire that endures.</w:t>
        <w:br/>
        <w:br/>
        <w:t>To unlock the potential of networking, consider LinkedIn, a platform with over 800 million members, where 80% of professionals consider networking essential to career success. Yet, amidst these staggering figures, it's the deeper, one-on-one connections that forge the steel frame of your burgeoning empire.</w:t>
        <w:br/>
        <w:br/>
        <w:t>Take, for example, the story of Alex, a young entrepreneur whose digital marketing startup catapulted from a basement operation to a prestigious office on Silicon Valley's illustrious corridors. Alex's secret weapon? It wasn't just his technical savvy or relentless work ethic—it was his Thursday night dinners. Every week, without fail, Alex invited a different industry leader, mentor, or potential investor to dine. These weren't pitch sessions; they were relationship-building exercises. Through these dinners, Alex tapped into advice, opportunities, and partnerships that no cold email could ever yield.</w:t>
        <w:br/>
        <w:br/>
        <w:t>But why does networking wield such power? According to a Harvard Business Review article, 85% of positions are filled through networking. It's simple: People invest in those they know and trust. This principle is not limited to job searches. In the entrepreneurial landscape, a recommendation from a well-respected acquaintance can open doors that seemed permanently closed.</w:t>
        <w:br/>
        <w:br/>
        <w:t>Harnessing the power of relationships also means navigating the complexities of human dynamics. Effective communicators can tailor their approach to different personalities, recognizing that the key to their empire lies as much in understanding others as it does in self-promotion. Emotional intelligence, the ability to be aware of, control, and express one's emotions, and to handle interpersonal relationships judiciously and empathetically, is paramount. Research by the Consortium for Research on Emotional Intelligence in Organizations has linked emotional intelligence closely with success in professional settings.</w:t>
        <w:br/>
        <w:br/>
        <w:t>To integrate networking and relationship building into your life effectively, consider adopting the 'Give First' mentality. Instead of approaching networking with a 'What can I gain?' outlook, ask 'What can I contribute?' This shift in perspective is transformative. When Sean, a young software developer, started offering free coding advice on forums and at local meet-ups, he didn't realize he was planting seeds for his future. Months later, when he launched his app, he found an eager and supportive community ready to back him. Sean’s initial investment of time and expertise paid dividends far beyond his expectations.</w:t>
        <w:br/>
        <w:br/>
        <w:t>Networking is not just about accumulating contacts; it's about cultivating meaningful, reciprocal relationships. Attend industry gatherings, join professional groups, and embrace the power of social media. However, remember the tale of Alex's Thursday dinners—the most impactful connections often stem from genuine, personal interaction.</w:t>
        <w:br/>
        <w:br/>
        <w:t>In building your empire, recognize that the foundation lies not in the number of bricks you lay but in the strength of the mortar. Networking and relationships are the bedrock upon which lasting success is built. By engaging authentically, offering value without immediate expectation of return, and appreciating the uniqueness of each connection, you pave your path to an empire that stands the test of time.</w:t>
      </w:r>
    </w:p>
    <w:p/>
    <w:p>
      <w:r>
        <w:br w:type="page"/>
      </w:r>
    </w:p>
    <w:p>
      <w:pPr>
        <w:pStyle w:val="ChapterTitleStyle"/>
      </w:pPr>
      <w:r>
        <w:t>Chapter 5: Beyond Wealth</w:t>
      </w:r>
      <w:r>
        <w:rPr>
          <w:b/>
        </w:rPr>
        <w:br/>
        <w:t>____________________</w:t>
      </w:r>
    </w:p>
    <w:p>
      <w:pPr>
        <w:pStyle w:val="SubchapterTitleStyle"/>
      </w:pPr>
      <w:r>
        <w:t>5.1 Philanthropy as a Pillar of Success</w:t>
      </w:r>
    </w:p>
    <w:p>
      <w:pPr>
        <w:pStyle w:val="ContentStyle"/>
      </w:pPr>
      <w:r>
        <w:t>### Philanthropy as a Pillar of Success: A Guide for the Visionary Man</w:t>
        <w:br/>
        <w:br/>
        <w:t>In an era where the definition of success is rapidly evolving, philanthropy has emerged as a cornerstone of genuine achievement. It's no longer just about what you have, but what you give back that counts. For the forward-looking man aged between 20 and 35, understanding the multifaceted benefits of philanthropy is not just an asset; it's a pathway to a life of deeper fulfillment and impact. Let's delve into how giving back propels you forward, underpinned by compelling statistics and stirring real-world examples.</w:t>
        <w:br/>
        <w:br/>
        <w:t>#### The Ripple Effect of Giving</w:t>
        <w:br/>
        <w:br/>
        <w:t>Consider this: a study by the National Philanthropic Trust found that Americans gave an astounding $471.44 billion to charity in 2020 alone. But beyond the impressive numbers, it's the stories behind the statistics that truly highlight the transformative power of generosity. Take, for example, the journey of Scott Harrison, a nightclub promoter turned visionary founder of charity: water. Moved by the plight of the millions who lack access to clean water, Harrison embarked on a mission that has since provided over 12.7 million people across 29 countries with life-sustaining water. This narrative isn't just one of success; it's a testament to the expansive impact one individual's philanthropic commitment can have on the world.</w:t>
        <w:br/>
        <w:br/>
        <w:t>#### The Intersection of Success and Generosity</w:t>
        <w:br/>
        <w:br/>
        <w:t>Philanthropy and success are often pictured as parallel tracks, but in reality, they intersect in remarkable ways. A report by Fidelity Charitable reveals that 87% of entrepreneurs believe giving back makes their companies more successful. It's a statistic that debunks the myth of philanthropy as merely an obligatory side activity for the wealthy. Instead, it frames giving as an integral part of the success equation.</w:t>
        <w:br/>
        <w:br/>
        <w:t>Take the inspiring example of LeBron James, an athlete whose prowess on the basketball court is matched by his commitment to societal upliftment. Through the LeBron James Family Foundation, he has not only advocated for education but also created tangible change by founding the 'I PROMISE School,' a public school in his hometown of Akron, Ohio. The school provides at-risk children with not just education but a holistic support system that addresses their comprehensive needs. LeBron's story illustrates that success isn't just about achieving personal goals but also about lifting others along the climb.</w:t>
        <w:br/>
        <w:br/>
        <w:t>#### A Catalyst for Personal Growth</w:t>
        <w:br/>
        <w:br/>
        <w:t>Philanthropy isn't just an outward journey; it's a deeply introspective one as well. Engaging in charitable activities sharpens vital skills such as empathy, leadership, and resilience. Furthermore, a study by United Health Group found that 76% of people who volunteered in the last twelve months felt healthier, and 94% stated that volunteering improved their mood. This data underscores the profound personal benefits of giving—benefits that extend beyond the mere emotional, touching upon the physical and psychological well-being of the giver.</w:t>
        <w:br/>
        <w:br/>
        <w:t>Consider the story of an anonymous young entrepreneur who, after achieving early success in the tech sphere, decided to embark on a philanthropic journey. He chose to volunteer with a local organization focused on bridging the technology gap in underprivileged communities. This experience not only broadened his understanding of societal issues but also honed his leadership skills, as he took on the challenge of spearheading new educational programs. His story exemplifies how philanthropy can be a powerful vehicle for personal and professional development.</w:t>
        <w:br/>
        <w:br/>
        <w:t>#### The Path Forward</w:t>
        <w:br/>
        <w:br/>
        <w:t>For the ambitious young man charting his course in the world, embracing philanthropy is more than a moral choice; it's a strategic one. It is an integral part of building a legacy of success that is both broad in its reach and deep in its impact. The narratives of those who've woven generosity into their journey underscore a crucial truth: the most enduring form of success is that which enriches not just oneself but the world at large.</w:t>
        <w:br/>
        <w:br/>
        <w:t>As you navigate the waters of achievement, let philanthropy be your compass. For in giving, you not only transform the lives of others but also chart a course towards a more fulfilling and impactful existence of your own. The pillars of true success are many, but among them, philanthropy stands tall—a testament to the power of generosity to shape a life of profound achievement and purpose.</w:t>
      </w:r>
    </w:p>
    <w:p/>
    <w:p>
      <w:pPr>
        <w:pStyle w:val="SubchapterTitleStyle"/>
      </w:pPr>
      <w:r>
        <w:t>5.2 Work-Life Balance</w:t>
      </w:r>
    </w:p>
    <w:p>
      <w:pPr>
        <w:pStyle w:val="ContentStyle"/>
      </w:pPr>
      <w:r>
        <w:t>### Work-Life Balance: A Modern Man's Conundrum</w:t>
        <w:br/>
        <w:br/>
        <w:t>In the hustle of the digital age—where the line between office hours and personal time blurs like a distant horizon—it's the modern man's odyssey to strike the elusive equilibrium known as work-life balance. This quest, seemingly Sisyphean, is more than a personal endeavor; it's a crucial investment in one's wellbeing, productivity, and ultimately, fulfillment. Amidst the cacophony of deadlines, aspirations, and societal pressures, the narrative of work-life balance unfolds, textured by the universal struggle and the personal triumphs of individuals charting their unique paths.</w:t>
        <w:br/>
        <w:br/>
        <w:t>#### The Real Score</w:t>
        <w:br/>
        <w:br/>
        <w:t>Statistics paint a startling picture of the modern workplace: a Gallup poll reveals that a staggering 66% of full-time employees experience a lack of work-life balance. This isn't just a figure—it's a reflection of the zeitgeist, an echo of the collective yearning for a life less tethered to the inbox. Enter the protagonist of our narrative: the 20 to 35-year-old man, navigating the crossroads of career ambition and the craving for personal time—be it for leisure, family, or simply, self-care.</w:t>
        <w:br/>
        <w:br/>
        <w:t>#### The Tale of Two Priorities</w:t>
        <w:br/>
        <w:br/>
        <w:t>Consider Alex, a 28-year-old graphic designer from Austin, Texas. By day, he's a wizard of visual storytelling, by night, a passionate guitarist, serenading the city's vibrant music scene. In Alex's story, we see the quintessential battle: meeting the client's midnight request or honoring the promise of an open mic night. It's this balancing act that encapsulates the essence of our discussion—a harmony of responsibilities and passions that defines a fulfilling life.</w:t>
        <w:br/>
        <w:br/>
        <w:t>#### Shifting the Tide</w:t>
        <w:br/>
        <w:br/>
        <w:t>But how does one navigate this tightrope? The resolution lies not in monumental upheavals but in the daily decisions, the small victories. Flexible working hours, a concept once foreign, now gain traction as a viable solution. A LinkedIn survey points out that over 50% of workers would prioritize a job that allows them to blend work with personal life seamlessly over one that offers a higher salary but less flexibility. This shift in perspective, from chasing paychecks to valuing time, marks a pivotal chapter in the pursuit of balance.</w:t>
        <w:br/>
        <w:br/>
        <w:t>#### The Uncharted Path</w:t>
        <w:br/>
        <w:br/>
        <w:t>Jake, a 32-year-old entrepreneur from San Francisco, embodies the ethos of this transformation. Launching a startup, he set forth an unconventional decree: a four-day workweek. The impact? A surge in productivity, creativity, and, importantly, employee happiness. Jake's narrative isn't just a success story; it's a beacon for those adrift in the sea of work-centric existence, signaling that balance is not just possible but profitable.</w:t>
        <w:br/>
        <w:br/>
        <w:t>#### The Epilogue</w:t>
        <w:br/>
        <w:br/>
        <w:t>As our narrative nears its close, it's clear that the pursuit of work-life balance is more than just an individual aspiration—it's a societal imperative. The stories of Alex and Jake are but two threads in the vast tapestry of lived experiences, each sharing the underlying message: the importance of carving out space for life in the shadow of work.</w:t>
        <w:br/>
        <w:br/>
        <w:t>For the modern man, treading the path between professional success and personal satisfaction is an art and a science—an endeavor that demands resilience, flexibility, and most importantly, the courage to prioritize one's own wellbeing in the grand scheme of things. In this narrative lies the heart of the matter: work-life balance isn't just about finding time; it's about finding oneself amidst the cacophony of demands, a quest that, albeit challenging, is undeniably worth the journey.</w:t>
      </w:r>
    </w:p>
    <w:p/>
    <w:p>
      <w:pPr>
        <w:pStyle w:val="SubchapterTitleStyle"/>
      </w:pPr>
      <w:r>
        <w:t>5.3 Legacy: The True Measure of Success</w:t>
      </w:r>
    </w:p>
    <w:p>
      <w:pPr>
        <w:pStyle w:val="ContentStyle"/>
      </w:pPr>
      <w:r>
        <w:t>"Legacy: The True Measure of Success" is more than just a concept; it's the echo of one's impact on the world, long after they've left the scene. In an age where success is often measured by the immediacy of likes, views, and viral fame, we explore what it truly means to leave a mark that outlives the buzz and continues to resonate through generations.</w:t>
        <w:br/>
        <w:br/>
        <w:t>One of the most compelling examples of a lasting legacy is that of Steve Jobs. As co-founder of Apple Inc., Jobs transformed the way we interact with technology, making it not just useful but integral to our daily lives. At the time of his passing in 2011, Apple was valued at about $350 billion. Today, it's a trillion-dollar company that continues to shape the future of technology. But Jobs' legacy isn't just in the products Apple creates; it's in the culture of innovation and design excellence he instilled in the company—a torch that's been passed down through generations of Apple employees.</w:t>
        <w:br/>
        <w:br/>
        <w:t>Shifting gears from innovation to philanthropy, we look at Andrew Carnegie, a 19th-century industrialist turned philanthropist. Carnegie, once the richest man in the world thanks to his steel empire, decided that "the man who dies thus rich dies disgraced." Living by this mantra, he donated the vast majority of his fortune to establish libraries, schools, and universities worldwide. With more than 2,500 libraries funded by him, Carnegie's legacy is one of education and access to knowledge. His philanthropic contributions amounted to over $350 million, roughly $5.4 billion in today's money, ensuring his impact would be felt long after his lifetime.</w:t>
        <w:br/>
        <w:br/>
        <w:t>Then there's LeBron James, an athlete whose on-court achievements as one of the NBA's all-time greats are matched by his commitment to social responsibility off it. In 2018, James founded the I PROMISE School, a public school in his hometown of Akron, Ohio, aimed at at-risk children. Offering free tuition, uniforms, meals, transportation, and even college scholarships to the University of Akron, the I PROMISE School is a testament to James' vision of success that encompasses not just personal achievement but the upliftment of entire communities.</w:t>
        <w:br/>
        <w:br/>
        <w:t>These stories illustrate that legacy isn't just about personal success; it's about setting in motion a wave of positive change that continues to make a difference, long after our own achievements have faded into the background. Whether through innovation, philanthropy, or activism, the true measure of success lies in the impact we have on the world and how our legacy inspires future generations to carry that torch forward.</w:t>
        <w:br/>
        <w:br/>
        <w:t>So, when we talk about legacy, we're not just talking about what we leave behind. We're talking about the foundations we lay for a future we won't see—a future that, if we've played our cards right, will be brighter because we dared to dream, to innovate, and to give back. That is the true measure of success.</w:t>
      </w:r>
    </w:p>
    <w:p/>
    <w:p>
      <w:r>
        <w:br w:type="page"/>
      </w:r>
    </w:p>
    <w:p>
      <w:pPr>
        <w:pStyle w:val="TOCHeadingStyle"/>
      </w:pPr>
      <w:r>
        <w:t>summary</w:t>
      </w:r>
    </w:p>
    <w:p>
      <w:pPr>
        <w:pStyle w:val="ContentStyle"/>
      </w:pPr>
      <w:r>
        <w:t>No Pain No Gain' crafts a vivid tapestry of billionaire success stories, dissecting the elements that pave the way to immense wealth and influence. Through this journey, the book articulates that the path to success is fraught with challenges, requiring an unyielding spirit of persistence, innovation, and strategic foresight. Aimed at young men eager to carve their paths in the high-stakes world of business, it offers not just inspiration but a blueprint for what it takes to achieve and sustain unparalleled success. Each chapter, rich with insights and actionable strategies, serves as a guiding light, illustrating that the greatest achievements often come from the willingness to embrace the journey, with all its trials and triumphs.</w:t>
      </w:r>
    </w:p>
    <w:sectPr w:rsidR="00FC693F" w:rsidRPr="0006063C" w:rsidSect="00034616">
      <w:pgSz w:w="11906" w:h="17008"/>
      <w:pgMar w:top="1559" w:right="1559" w:bottom="1559" w:left="155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verTitleStyle">
    <w:name w:val="CoverTitleStyle"/>
    <w:pPr>
      <w:spacing w:after="480"/>
      <w:jc w:val="center"/>
    </w:pPr>
    <w:rPr>
      <w:rFonts w:ascii="Georgia" w:hAnsi="Georgia"/>
      <w:color w:val="000000"/>
      <w:sz w:val="96"/>
    </w:rPr>
  </w:style>
  <w:style w:type="paragraph" w:customStyle="1" w:styleId="ChapterTitleStyle">
    <w:name w:val="ChapterTitleStyle"/>
    <w:pPr>
      <w:spacing w:after="240"/>
    </w:pPr>
    <w:rPr>
      <w:rFonts w:ascii="Georgia" w:hAnsi="Georgia"/>
      <w:color w:val="000000"/>
      <w:sz w:val="52"/>
    </w:rPr>
  </w:style>
  <w:style w:type="paragraph" w:customStyle="1" w:styleId="SubchapterTitleStyle">
    <w:name w:val="SubchapterTitleStyle"/>
    <w:pPr>
      <w:spacing w:after="160"/>
    </w:pPr>
    <w:rPr>
      <w:rFonts w:ascii="Georgia" w:hAnsi="Georgia"/>
      <w:color w:val="696969"/>
      <w:sz w:val="40"/>
    </w:rPr>
  </w:style>
  <w:style w:type="paragraph" w:customStyle="1" w:styleId="ContentStyle">
    <w:name w:val="ContentStyle"/>
    <w:pPr>
      <w:spacing w:line="360" w:lineRule="auto"/>
    </w:pPr>
    <w:rPr>
      <w:rFonts w:ascii="Times New Roman" w:hAnsi="Times New Roman"/>
      <w:color w:val="000000"/>
      <w:sz w:val="24"/>
    </w:rPr>
  </w:style>
  <w:style w:type="paragraph" w:customStyle="1" w:styleId="TocChapterTitleStyle">
    <w:name w:val="TocChapterTitleStyle"/>
    <w:pPr>
      <w:spacing w:after="240"/>
    </w:pPr>
    <w:rPr>
      <w:rFonts w:ascii="Georgia" w:hAnsi="Georgia"/>
      <w:color w:val="000000"/>
      <w:sz w:val="36"/>
    </w:rPr>
  </w:style>
  <w:style w:type="paragraph" w:customStyle="1" w:styleId="TOCHeadingStyle">
    <w:name w:val="TOCHeadingStyle"/>
    <w:pPr>
      <w:spacing w:after="240"/>
      <w:jc w:val="center"/>
    </w:pPr>
    <w:rPr>
      <w:rFonts w:ascii="Georgia" w:hAnsi="Georgia"/>
      <w:color w:val="000000"/>
      <w:sz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